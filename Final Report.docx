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6"/>
        <w:tblW w:w="5000" w:type="pct"/>
        <w:tblInd w:w="0" w:type="dxa"/>
        <w:tblLayout w:type="fixed"/>
        <w:tblCellMar>
          <w:top w:w="0" w:type="dxa"/>
          <w:left w:w="2347" w:type="dxa"/>
          <w:bottom w:w="0" w:type="dxa"/>
          <w:right w:w="115" w:type="dxa"/>
        </w:tblCellMar>
      </w:tblPr>
      <w:tblGrid>
        <w:gridCol w:w="12542"/>
      </w:tblGrid>
      <w:tr>
        <w:tblPrEx>
          <w:tblCellMar>
            <w:top w:w="0" w:type="dxa"/>
            <w:left w:w="2347" w:type="dxa"/>
            <w:bottom w:w="0" w:type="dxa"/>
            <w:right w:w="115" w:type="dxa"/>
          </w:tblCellMar>
        </w:tblPrEx>
        <w:trPr>
          <w:trHeight w:val="4104" w:hRule="atLeast"/>
        </w:trPr>
        <w:tc>
          <w:tcPr>
            <w:tcW w:w="10080" w:type="dxa"/>
            <w:vAlign w:val="bottom"/>
          </w:tcPr>
          <w:p>
            <w:pPr>
              <w:pStyle w:val="273"/>
              <w:spacing w:after="0"/>
            </w:pPr>
            <w:sdt>
              <w:sdtPr>
                <w:alias w:val="Enter title:"/>
                <w:tag w:val="Enter title:"/>
                <w:id w:val="656652538"/>
                <w:placeholder>
                  <w:docPart w:val="22503C92BF284588826F74B760E13FB2"/>
                </w:placeholder>
                <w:showingPlcHdr/>
                <w15:dataBinding w:prefixMappings="xmlns:ns0='http://schemas.openxmlformats.org/package/2006/metadata/core-properties' xmlns:ns1='http://purl.org/dc/elements/1.1/'" w:xpath="/ns0:coreProperties[1]/ns1:title[1]" w:storeItemID="{6C3C8BC8-F283-45AE-878A-BAB7291924A1}"/>
                <w15:appearance w15:val="hidden"/>
                <w:text w:multiLine="1"/>
              </w:sdtPr>
              <w:sdtContent>
                <w:r>
                  <w:t>title</w:t>
                </w:r>
              </w:sdtContent>
            </w:sdt>
          </w:p>
        </w:tc>
      </w:tr>
      <w:tr>
        <w:tblPrEx>
          <w:tblCellMar>
            <w:top w:w="0" w:type="dxa"/>
            <w:left w:w="2347" w:type="dxa"/>
            <w:bottom w:w="0" w:type="dxa"/>
            <w:right w:w="115" w:type="dxa"/>
          </w:tblCellMar>
        </w:tblPrEx>
        <w:tc>
          <w:tcPr>
            <w:tcW w:w="10080" w:type="dxa"/>
          </w:tcPr>
          <w:p>
            <w:pPr>
              <w:pStyle w:val="273"/>
              <w:spacing w:after="0"/>
            </w:pPr>
          </w:p>
        </w:tc>
      </w:tr>
    </w:tbl>
    <w:p>
      <w:pPr>
        <w:spacing w:after="0"/>
        <w:rPr>
          <w:sz w:val="4"/>
        </w:rPr>
      </w:pPr>
    </w:p>
    <w:tbl>
      <w:tblPr>
        <w:tblStyle w:val="106"/>
        <w:tblW w:w="5000" w:type="pct"/>
        <w:tblInd w:w="0" w:type="dxa"/>
        <w:tblBorders>
          <w:top w:val="single" w:color="FFFFFF" w:themeColor="light1" w:sz="48" w:space="0"/>
          <w:left w:val="single" w:color="FFFFFF" w:themeColor="light1" w:sz="48" w:space="0"/>
          <w:bottom w:val="single" w:color="FFFFFF" w:themeColor="light1" w:sz="48" w:space="0"/>
          <w:right w:val="single" w:color="FFFFFF" w:themeColor="light1" w:sz="48" w:space="0"/>
          <w:insideH w:val="single" w:color="FFFFFF" w:themeColor="light1" w:sz="48" w:space="0"/>
          <w:insideV w:val="single" w:color="FFFFFF" w:themeColor="light1" w:sz="48" w:space="0"/>
        </w:tblBorders>
        <w:tblLayout w:type="fixed"/>
        <w:tblCellMar>
          <w:top w:w="14" w:type="dxa"/>
          <w:left w:w="115" w:type="dxa"/>
          <w:bottom w:w="14" w:type="dxa"/>
          <w:right w:w="115" w:type="dxa"/>
        </w:tblCellMar>
      </w:tblPr>
      <w:tblGrid>
        <w:gridCol w:w="2346"/>
        <w:gridCol w:w="7964"/>
      </w:tblGrid>
      <w:tr>
        <w:tblPrEx>
          <w:tblBorders>
            <w:top w:val="single" w:color="FFFFFF" w:themeColor="light1" w:sz="48" w:space="0"/>
            <w:left w:val="single" w:color="FFFFFF" w:themeColor="light1" w:sz="48" w:space="0"/>
            <w:bottom w:val="single" w:color="FFFFFF" w:themeColor="light1" w:sz="48" w:space="0"/>
            <w:right w:val="single" w:color="FFFFFF" w:themeColor="light1" w:sz="48" w:space="0"/>
            <w:insideH w:val="single" w:color="FFFFFF" w:themeColor="light1" w:sz="48" w:space="0"/>
            <w:insideV w:val="single" w:color="FFFFFF" w:themeColor="light1" w:sz="48" w:space="0"/>
          </w:tblBorders>
          <w:tblCellMar>
            <w:top w:w="14" w:type="dxa"/>
            <w:left w:w="115" w:type="dxa"/>
            <w:bottom w:w="14" w:type="dxa"/>
            <w:right w:w="115" w:type="dxa"/>
          </w:tblCellMar>
        </w:tblPrEx>
        <w:trPr>
          <w:trHeight w:val="864" w:hRule="atLeast"/>
        </w:trPr>
        <w:tc>
          <w:tcPr>
            <w:tcW w:w="2294" w:type="dxa"/>
            <w:tcBorders>
              <w:top w:val="nil"/>
              <w:left w:val="nil"/>
              <w:bottom w:val="nil"/>
            </w:tcBorders>
            <w:shd w:val="clear" w:color="auto" w:fill="B85B22" w:themeFill="accent2" w:themeFillShade="BF"/>
            <w:vAlign w:val="center"/>
          </w:tcPr>
          <w:p>
            <w:pPr>
              <w:pStyle w:val="25"/>
              <w:rPr>
                <w:rFonts w:hint="default"/>
                <w:lang w:val="en-US"/>
              </w:rPr>
            </w:pPr>
            <w:r>
              <w:rPr>
                <w:rFonts w:hint="default"/>
                <w:lang w:val="en-US"/>
              </w:rPr>
              <w:t>18</w:t>
            </w:r>
            <w:r>
              <w:t>/0</w:t>
            </w:r>
            <w:r>
              <w:rPr>
                <w:rFonts w:hint="default"/>
                <w:lang w:val="en-US"/>
              </w:rPr>
              <w:t>9</w:t>
            </w:r>
            <w:r>
              <w:t>/</w:t>
            </w:r>
            <w:r>
              <w:rPr>
                <w:rFonts w:hint="default"/>
                <w:lang w:val="en-US"/>
              </w:rPr>
              <w:t>2020</w:t>
            </w:r>
          </w:p>
        </w:tc>
        <w:tc>
          <w:tcPr>
            <w:tcW w:w="7786" w:type="dxa"/>
            <w:tcBorders>
              <w:top w:val="nil"/>
              <w:bottom w:val="nil"/>
              <w:right w:val="nil"/>
            </w:tcBorders>
            <w:shd w:val="clear" w:color="auto" w:fill="355D7E" w:themeFill="accent1" w:themeFillShade="80"/>
            <w:tcMar>
              <w:left w:w="216" w:type="dxa"/>
            </w:tcMar>
            <w:vAlign w:val="center"/>
          </w:tcPr>
          <w:p>
            <w:pPr>
              <w:pStyle w:val="274"/>
            </w:pPr>
            <w:sdt>
              <w:sdtPr>
                <w:alias w:val="Enter subtitle:"/>
                <w:tag w:val="Enter subtitle:"/>
                <w:id w:val="541102329"/>
                <w:placeholder>
                  <w:docPart w:val="897D861AED3D4759B1AAEEC4E153A2D0"/>
                </w:placeholder>
                <w15:dataBinding w:prefixMappings="xmlns:ns0='http://schemas.openxmlformats.org/package/2006/metadata/core-properties' xmlns:ns1='http://purl.org/dc/elements/1.1/'" w:xpath="/ns0:coreProperties[1]/ns1:subject[1]" w:storeItemID="{6C3C8BC8-F283-45AE-878A-BAB7291924A1}"/>
                <w15:appearance w15:val="hidden"/>
                <w:text w:multiLine="1"/>
              </w:sdtPr>
              <w:sdtContent>
                <w:r>
                  <w:t>IBM Capstone project</w:t>
                </w:r>
              </w:sdtContent>
            </w:sdt>
          </w:p>
        </w:tc>
      </w:tr>
    </w:tbl>
    <w:p>
      <w:pPr>
        <w:spacing w:after="120"/>
        <w:ind w:left="2520"/>
        <w:rPr>
          <w:sz w:val="26"/>
          <w:szCs w:val="26"/>
        </w:rPr>
      </w:pPr>
    </w:p>
    <w:p>
      <w:pPr>
        <w:ind w:left="2520"/>
        <w:rPr>
          <w:rFonts w:ascii="Times New Roman" w:hAnsi="Times New Roman"/>
          <w:sz w:val="26"/>
          <w:szCs w:val="26"/>
        </w:rPr>
      </w:pPr>
      <w:r>
        <w:rPr>
          <w:rFonts w:ascii="Times New Roman" w:hAnsi="Times New Roman"/>
          <w:sz w:val="26"/>
          <w:szCs w:val="26"/>
        </w:rPr>
        <w:t>Restaurant recommend</w:t>
      </w:r>
      <w:r>
        <w:rPr>
          <w:rFonts w:hint="default" w:ascii="Times New Roman" w:hAnsi="Times New Roman"/>
          <w:sz w:val="26"/>
          <w:szCs w:val="26"/>
          <w:lang w:val="en-US"/>
        </w:rPr>
        <w:t>e</w:t>
      </w:r>
      <w:r>
        <w:rPr>
          <w:rFonts w:ascii="Times New Roman" w:hAnsi="Times New Roman"/>
          <w:sz w:val="26"/>
          <w:szCs w:val="26"/>
        </w:rPr>
        <w:t>r system is a machine learning model, developed to demonstrate as a capstone project to IBM through coursera. It recommends restaurants based on user’s likes and dislikes and his previous interest data.</w:t>
      </w:r>
      <w:r>
        <w:rPr>
          <w:sz w:val="26"/>
          <w:szCs w:val="26"/>
        </w:rPr>
        <w:br w:type="page"/>
      </w:r>
      <w:r>
        <w:rPr>
          <w:rFonts w:ascii="Times New Roman" w:hAnsi="Times New Roman"/>
          <w:sz w:val="26"/>
          <w:szCs w:val="26"/>
        </w:rPr>
        <w:t xml:space="preserve">              </w:t>
      </w:r>
      <w:r>
        <w:rPr>
          <w:rFonts w:ascii="Times New Roman" w:hAnsi="Times New Roman"/>
          <w:b/>
          <w:sz w:val="44"/>
          <w:szCs w:val="26"/>
          <w:u w:val="single"/>
        </w:rPr>
        <w:t>Table of contents</w:t>
      </w:r>
    </w:p>
    <w:tbl>
      <w:tblPr>
        <w:tblStyle w:val="1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65" w:type="dxa"/>
          </w:tcPr>
          <w:p>
            <w:pPr>
              <w:spacing w:after="0" w:line="276" w:lineRule="auto"/>
              <w:jc w:val="center"/>
              <w:rPr>
                <w:rFonts w:ascii="Times New Roman" w:hAnsi="Times New Roman" w:cs="Times New Roman"/>
                <w:b/>
                <w:sz w:val="32"/>
                <w:szCs w:val="26"/>
              </w:rPr>
            </w:pPr>
            <w:r>
              <w:rPr>
                <w:rFonts w:ascii="Times New Roman" w:hAnsi="Times New Roman" w:cs="Times New Roman"/>
                <w:b/>
                <w:sz w:val="32"/>
                <w:szCs w:val="26"/>
              </w:rPr>
              <w:t>Topic</w:t>
            </w:r>
          </w:p>
        </w:tc>
        <w:tc>
          <w:tcPr>
            <w:tcW w:w="3385" w:type="dxa"/>
          </w:tcPr>
          <w:p>
            <w:pPr>
              <w:spacing w:after="0" w:line="276" w:lineRule="auto"/>
              <w:jc w:val="center"/>
              <w:rPr>
                <w:rFonts w:ascii="Times New Roman" w:hAnsi="Times New Roman" w:cs="Times New Roman"/>
                <w:b/>
                <w:sz w:val="32"/>
                <w:szCs w:val="26"/>
              </w:rPr>
            </w:pPr>
            <w:r>
              <w:rPr>
                <w:rFonts w:ascii="Times New Roman" w:hAnsi="Times New Roman" w:cs="Times New Roman"/>
                <w:b/>
                <w:sz w:val="32"/>
                <w:szCs w:val="26"/>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6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Introduction section</w:t>
            </w:r>
          </w:p>
        </w:tc>
        <w:tc>
          <w:tcPr>
            <w:tcW w:w="338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6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Data section</w:t>
            </w:r>
          </w:p>
        </w:tc>
        <w:tc>
          <w:tcPr>
            <w:tcW w:w="338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6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Methodology section</w:t>
            </w:r>
          </w:p>
        </w:tc>
        <w:tc>
          <w:tcPr>
            <w:tcW w:w="338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6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Result section</w:t>
            </w:r>
          </w:p>
        </w:tc>
        <w:tc>
          <w:tcPr>
            <w:tcW w:w="338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6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Discussion section</w:t>
            </w:r>
          </w:p>
        </w:tc>
        <w:tc>
          <w:tcPr>
            <w:tcW w:w="338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6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Conclusion section</w:t>
            </w:r>
          </w:p>
        </w:tc>
        <w:tc>
          <w:tcPr>
            <w:tcW w:w="3385" w:type="dxa"/>
          </w:tcPr>
          <w:p>
            <w:pPr>
              <w:spacing w:after="0"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pPr>
        <w:ind w:left="2520"/>
        <w:rPr>
          <w:rFonts w:ascii="Times New Roman" w:hAnsi="Times New Roman"/>
          <w:sz w:val="26"/>
          <w:szCs w:val="26"/>
        </w:rPr>
      </w:pPr>
    </w:p>
    <w:p>
      <w:pPr>
        <w:rPr>
          <w:rFonts w:ascii="Times New Roman" w:hAnsi="Times New Roman"/>
          <w:sz w:val="26"/>
          <w:szCs w:val="26"/>
        </w:rPr>
      </w:pPr>
      <w:r>
        <w:rPr>
          <w:rFonts w:ascii="Times New Roman" w:hAnsi="Times New Roman"/>
          <w:sz w:val="26"/>
          <w:szCs w:val="26"/>
        </w:rPr>
        <w:br w:type="page"/>
      </w:r>
    </w:p>
    <w:p>
      <w:pPr>
        <w:pStyle w:val="409"/>
        <w:numPr>
          <w:ilvl w:val="0"/>
          <w:numId w:val="11"/>
        </w:numPr>
        <w:rPr>
          <w:rFonts w:ascii="Times New Roman" w:hAnsi="Times New Roman"/>
          <w:b/>
          <w:sz w:val="40"/>
          <w:szCs w:val="26"/>
        </w:rPr>
      </w:pPr>
      <w:r>
        <w:rPr>
          <w:rFonts w:ascii="Times New Roman" w:hAnsi="Times New Roman"/>
          <w:b/>
          <w:sz w:val="40"/>
          <w:szCs w:val="26"/>
        </w:rPr>
        <w:t>Introduction :</w:t>
      </w:r>
    </w:p>
    <w:p>
      <w:pPr>
        <w:pStyle w:val="409"/>
        <w:rPr>
          <w:rFonts w:ascii="Times New Roman" w:hAnsi="Times New Roman"/>
          <w:b/>
          <w:sz w:val="26"/>
          <w:szCs w:val="26"/>
        </w:rPr>
      </w:pPr>
      <w:r>
        <w:rPr>
          <w:rFonts w:ascii="Times New Roman" w:hAnsi="Times New Roman"/>
          <w:b/>
          <w:sz w:val="26"/>
          <w:szCs w:val="26"/>
        </w:rPr>
        <w:t xml:space="preserve">Problem background: </w:t>
      </w:r>
    </w:p>
    <w:p>
      <w:pPr>
        <w:pStyle w:val="409"/>
        <w:rPr>
          <w:rFonts w:ascii="Times New Roman" w:hAnsi="Times New Roman"/>
          <w:sz w:val="26"/>
          <w:szCs w:val="26"/>
        </w:rPr>
      </w:pPr>
      <w:r>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pPr>
        <w:pStyle w:val="409"/>
        <w:rPr>
          <w:rFonts w:ascii="Times New Roman" w:hAnsi="Times New Roman"/>
          <w:sz w:val="26"/>
          <w:szCs w:val="26"/>
        </w:rPr>
      </w:pPr>
    </w:p>
    <w:p>
      <w:pPr>
        <w:pStyle w:val="409"/>
        <w:rPr>
          <w:rFonts w:ascii="Times New Roman" w:hAnsi="Times New Roman"/>
          <w:b/>
          <w:sz w:val="26"/>
          <w:szCs w:val="26"/>
        </w:rPr>
      </w:pPr>
      <w:r>
        <w:rPr>
          <w:rFonts w:ascii="Times New Roman" w:hAnsi="Times New Roman"/>
          <w:b/>
          <w:sz w:val="26"/>
          <w:szCs w:val="26"/>
        </w:rPr>
        <w:t xml:space="preserve">Problem description: </w:t>
      </w:r>
    </w:p>
    <w:p>
      <w:pPr>
        <w:pStyle w:val="409"/>
        <w:rPr>
          <w:rFonts w:ascii="Times New Roman" w:hAnsi="Times New Roman"/>
          <w:sz w:val="26"/>
          <w:szCs w:val="26"/>
        </w:rPr>
      </w:pPr>
      <w:r>
        <w:rPr>
          <w:rFonts w:ascii="Times New Roman" w:hAnsi="Times New Roman"/>
          <w:sz w:val="26"/>
          <w:szCs w:val="26"/>
        </w:rPr>
        <w:t>Suppose I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 such as:</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 xml:space="preserve">1. How many types of foods are available in the restaurant? </w:t>
      </w:r>
    </w:p>
    <w:p>
      <w:pPr>
        <w:pStyle w:val="409"/>
        <w:rPr>
          <w:rFonts w:ascii="Times New Roman" w:hAnsi="Times New Roman"/>
          <w:sz w:val="26"/>
          <w:szCs w:val="26"/>
        </w:rPr>
      </w:pPr>
      <w:r>
        <w:rPr>
          <w:rFonts w:ascii="Times New Roman" w:hAnsi="Times New Roman"/>
          <w:sz w:val="26"/>
          <w:szCs w:val="26"/>
        </w:rPr>
        <w:t>2. Which is the most nearest to me with good rating?</w:t>
      </w:r>
    </w:p>
    <w:p>
      <w:pPr>
        <w:pStyle w:val="409"/>
        <w:rPr>
          <w:rFonts w:ascii="Times New Roman" w:hAnsi="Times New Roman"/>
          <w:sz w:val="26"/>
          <w:szCs w:val="26"/>
        </w:rPr>
      </w:pPr>
      <w:r>
        <w:rPr>
          <w:rFonts w:ascii="Times New Roman" w:hAnsi="Times New Roman"/>
          <w:sz w:val="26"/>
          <w:szCs w:val="26"/>
        </w:rPr>
        <w:t>3. How many "similar" restaurants are available nearby me?</w:t>
      </w:r>
    </w:p>
    <w:p>
      <w:pPr>
        <w:pStyle w:val="409"/>
        <w:rPr>
          <w:rFonts w:ascii="Times New Roman" w:hAnsi="Times New Roman"/>
          <w:sz w:val="26"/>
          <w:szCs w:val="26"/>
        </w:rPr>
      </w:pPr>
      <w:r>
        <w:rPr>
          <w:rFonts w:ascii="Times New Roman" w:hAnsi="Times New Roman"/>
          <w:sz w:val="26"/>
          <w:szCs w:val="26"/>
        </w:rPr>
        <w:t>4. Do the "similar" restaurants cost more? If so, what specialty do that have?</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 xml:space="preserve">Expectations from this recommender system is to get answer for the questions, and in such a way that it uncovers all the perspective of managing recommendations. It is sighted to show: </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1. What types of restaurants are present in a particular area?</w:t>
      </w:r>
    </w:p>
    <w:p>
      <w:pPr>
        <w:pStyle w:val="409"/>
        <w:rPr>
          <w:rFonts w:ascii="Times New Roman" w:hAnsi="Times New Roman"/>
          <w:sz w:val="26"/>
          <w:szCs w:val="26"/>
        </w:rPr>
      </w:pPr>
      <w:r>
        <w:rPr>
          <w:rFonts w:ascii="Times New Roman" w:hAnsi="Times New Roman"/>
          <w:sz w:val="26"/>
          <w:szCs w:val="26"/>
        </w:rPr>
        <w:t>2. Where are the similar restaurant present based on a preference to particular food?</w:t>
      </w:r>
    </w:p>
    <w:p>
      <w:pPr>
        <w:pStyle w:val="409"/>
        <w:rPr>
          <w:rFonts w:ascii="Times New Roman" w:hAnsi="Times New Roman"/>
          <w:sz w:val="26"/>
          <w:szCs w:val="26"/>
        </w:rPr>
      </w:pPr>
      <w:r>
        <w:rPr>
          <w:rFonts w:ascii="Times New Roman" w:hAnsi="Times New Roman"/>
          <w:sz w:val="26"/>
          <w:szCs w:val="26"/>
        </w:rPr>
        <w:t>3. How do different restaurants rank with respect to my preferences?</w:t>
      </w:r>
    </w:p>
    <w:p>
      <w:pPr>
        <w:pStyle w:val="409"/>
        <w:rPr>
          <w:rFonts w:ascii="Times New Roman" w:hAnsi="Times New Roman"/>
          <w:sz w:val="26"/>
          <w:szCs w:val="26"/>
        </w:rPr>
      </w:pPr>
    </w:p>
    <w:p>
      <w:pPr>
        <w:pStyle w:val="409"/>
        <w:rPr>
          <w:rFonts w:ascii="Times New Roman" w:hAnsi="Times New Roman"/>
          <w:b/>
          <w:sz w:val="26"/>
          <w:szCs w:val="26"/>
        </w:rPr>
      </w:pPr>
      <w:r>
        <w:rPr>
          <w:rFonts w:ascii="Times New Roman" w:hAnsi="Times New Roman"/>
          <w:b/>
          <w:sz w:val="26"/>
          <w:szCs w:val="26"/>
        </w:rPr>
        <w:t xml:space="preserve">Target Audience: </w:t>
      </w:r>
    </w:p>
    <w:p>
      <w:pPr>
        <w:pStyle w:val="409"/>
        <w:rPr>
          <w:rFonts w:ascii="Times New Roman" w:hAnsi="Times New Roman"/>
          <w:sz w:val="26"/>
          <w:szCs w:val="26"/>
        </w:rPr>
      </w:pPr>
      <w:r>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pPr>
        <w:pStyle w:val="409"/>
        <w:rPr>
          <w:rFonts w:ascii="Times New Roman" w:hAnsi="Times New Roman"/>
          <w:sz w:val="26"/>
          <w:szCs w:val="26"/>
        </w:rPr>
      </w:pPr>
    </w:p>
    <w:p>
      <w:pPr>
        <w:pStyle w:val="409"/>
        <w:rPr>
          <w:rFonts w:ascii="Times New Roman" w:hAnsi="Times New Roman"/>
          <w:b/>
          <w:sz w:val="26"/>
          <w:szCs w:val="26"/>
        </w:rPr>
      </w:pPr>
      <w:r>
        <w:rPr>
          <w:rFonts w:ascii="Times New Roman" w:hAnsi="Times New Roman"/>
          <w:b/>
          <w:sz w:val="26"/>
          <w:szCs w:val="26"/>
        </w:rPr>
        <w:t xml:space="preserve">Success rate: </w:t>
      </w:r>
    </w:p>
    <w:p>
      <w:pPr>
        <w:pStyle w:val="409"/>
        <w:rPr>
          <w:rFonts w:ascii="Times New Roman" w:hAnsi="Times New Roman"/>
          <w:sz w:val="26"/>
          <w:szCs w:val="26"/>
        </w:rPr>
      </w:pPr>
      <w:r>
        <w:rPr>
          <w:rFonts w:ascii="Times New Roman" w:hAnsi="Times New Roman"/>
          <w:sz w:val="26"/>
          <w:szCs w:val="26"/>
        </w:rPr>
        <w:t>With restaurants evolving, new food categories emerge, hybrid food starts to be more popular, we need a system that could h</w:t>
      </w:r>
      <w:bookmarkStart w:id="0" w:name="_GoBack"/>
      <w:bookmarkEnd w:id="0"/>
      <w:r>
        <w:rPr>
          <w:rFonts w:ascii="Times New Roman" w:hAnsi="Times New Roman"/>
          <w:sz w:val="26"/>
          <w:szCs w:val="26"/>
        </w:rPr>
        <w:t>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pPr>
        <w:rPr>
          <w:rFonts w:ascii="Times New Roman" w:hAnsi="Times New Roman"/>
          <w:sz w:val="26"/>
          <w:szCs w:val="26"/>
        </w:rPr>
      </w:pPr>
    </w:p>
    <w:p>
      <w:pPr>
        <w:rPr>
          <w:rFonts w:ascii="Times New Roman" w:hAnsi="Times New Roman"/>
          <w:sz w:val="26"/>
          <w:szCs w:val="26"/>
        </w:rPr>
      </w:pPr>
      <w:r>
        <w:rPr>
          <w:rFonts w:ascii="Times New Roman" w:hAnsi="Times New Roman"/>
          <w:sz w:val="26"/>
          <w:szCs w:val="26"/>
        </w:rPr>
        <w:br w:type="page"/>
      </w:r>
    </w:p>
    <w:p>
      <w:pPr>
        <w:pStyle w:val="409"/>
        <w:numPr>
          <w:ilvl w:val="0"/>
          <w:numId w:val="11"/>
        </w:numPr>
        <w:rPr>
          <w:rFonts w:ascii="Times New Roman" w:hAnsi="Times New Roman"/>
          <w:b/>
          <w:sz w:val="40"/>
          <w:szCs w:val="26"/>
        </w:rPr>
      </w:pPr>
      <w:r>
        <w:rPr>
          <w:rFonts w:ascii="Times New Roman" w:hAnsi="Times New Roman"/>
          <w:b/>
          <w:sz w:val="40"/>
          <w:szCs w:val="26"/>
        </w:rPr>
        <w:t xml:space="preserve">Data : </w:t>
      </w:r>
    </w:p>
    <w:p>
      <w:pPr>
        <w:pStyle w:val="409"/>
        <w:rPr>
          <w:rFonts w:ascii="Times New Roman" w:hAnsi="Times New Roman"/>
          <w:b/>
          <w:sz w:val="26"/>
          <w:szCs w:val="26"/>
        </w:rPr>
      </w:pPr>
      <w:r>
        <w:rPr>
          <w:rFonts w:ascii="Times New Roman" w:hAnsi="Times New Roman"/>
          <w:b/>
          <w:sz w:val="26"/>
          <w:szCs w:val="26"/>
        </w:rPr>
        <w:t xml:space="preserve">Data requirements: </w:t>
      </w:r>
    </w:p>
    <w:p>
      <w:pPr>
        <w:pStyle w:val="409"/>
        <w:rPr>
          <w:rFonts w:ascii="Times New Roman" w:hAnsi="Times New Roman"/>
          <w:sz w:val="26"/>
          <w:szCs w:val="26"/>
        </w:rPr>
      </w:pPr>
      <w:r>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 xml:space="preserve">Let's consider the base scenario: </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Suppose I want to find a restaurant, then logically, I need 3 things:</w:t>
      </w:r>
    </w:p>
    <w:p>
      <w:pPr>
        <w:pStyle w:val="409"/>
        <w:rPr>
          <w:rFonts w:ascii="Times New Roman" w:hAnsi="Times New Roman"/>
          <w:sz w:val="26"/>
          <w:szCs w:val="26"/>
        </w:rPr>
      </w:pPr>
      <w:r>
        <w:rPr>
          <w:rFonts w:ascii="Times New Roman" w:hAnsi="Times New Roman"/>
          <w:sz w:val="26"/>
          <w:szCs w:val="26"/>
        </w:rPr>
        <w:t>1. Its geographical coordinates (latitude and longitude) to find out where exactly it is located.</w:t>
      </w:r>
    </w:p>
    <w:p>
      <w:pPr>
        <w:pStyle w:val="409"/>
        <w:rPr>
          <w:rFonts w:ascii="Times New Roman" w:hAnsi="Times New Roman"/>
          <w:sz w:val="26"/>
          <w:szCs w:val="26"/>
        </w:rPr>
      </w:pPr>
      <w:r>
        <w:rPr>
          <w:rFonts w:ascii="Times New Roman" w:hAnsi="Times New Roman"/>
          <w:sz w:val="26"/>
          <w:szCs w:val="26"/>
        </w:rPr>
        <w:t>2. Population of the neighborhood where the restaurant is located.</w:t>
      </w:r>
    </w:p>
    <w:p>
      <w:pPr>
        <w:pStyle w:val="409"/>
        <w:rPr>
          <w:rFonts w:ascii="Times New Roman" w:hAnsi="Times New Roman"/>
          <w:sz w:val="26"/>
          <w:szCs w:val="26"/>
        </w:rPr>
      </w:pPr>
      <w:r>
        <w:rPr>
          <w:rFonts w:ascii="Times New Roman" w:hAnsi="Times New Roman"/>
          <w:sz w:val="26"/>
          <w:szCs w:val="26"/>
        </w:rPr>
        <w:t>3. Average income of neighborhood to know how much is the restaurant worth.</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Let’s take a closer look at each of these:</w:t>
      </w:r>
    </w:p>
    <w:p>
      <w:pPr>
        <w:pStyle w:val="409"/>
        <w:rPr>
          <w:rFonts w:ascii="Times New Roman" w:hAnsi="Times New Roman"/>
          <w:sz w:val="26"/>
          <w:szCs w:val="26"/>
        </w:rPr>
      </w:pPr>
      <w:r>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pPr>
        <w:pStyle w:val="409"/>
        <w:rPr>
          <w:rFonts w:ascii="Times New Roman" w:hAnsi="Times New Roman"/>
          <w:sz w:val="26"/>
          <w:szCs w:val="26"/>
        </w:rPr>
      </w:pPr>
      <w:r>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pPr>
        <w:pStyle w:val="409"/>
        <w:rPr>
          <w:rFonts w:ascii="Times New Roman" w:hAnsi="Times New Roman"/>
          <w:sz w:val="26"/>
          <w:szCs w:val="26"/>
        </w:rPr>
      </w:pPr>
      <w:r>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pPr>
        <w:pStyle w:val="409"/>
        <w:rPr>
          <w:rFonts w:ascii="Times New Roman" w:hAnsi="Times New Roman"/>
          <w:sz w:val="26"/>
          <w:szCs w:val="26"/>
        </w:rPr>
      </w:pPr>
    </w:p>
    <w:p>
      <w:pPr>
        <w:pStyle w:val="409"/>
        <w:rPr>
          <w:rFonts w:ascii="Times New Roman" w:hAnsi="Times New Roman"/>
          <w:b/>
          <w:sz w:val="26"/>
          <w:szCs w:val="26"/>
        </w:rPr>
      </w:pPr>
      <w:r>
        <w:rPr>
          <w:rFonts w:ascii="Times New Roman" w:hAnsi="Times New Roman"/>
          <w:b/>
          <w:sz w:val="26"/>
          <w:szCs w:val="26"/>
        </w:rPr>
        <w:t>Data collection:</w:t>
      </w:r>
    </w:p>
    <w:p>
      <w:pPr>
        <w:pStyle w:val="409"/>
        <w:rPr>
          <w:rFonts w:ascii="Times New Roman" w:hAnsi="Times New Roman"/>
          <w:sz w:val="26"/>
          <w:szCs w:val="26"/>
        </w:rPr>
      </w:pPr>
      <w:r>
        <w:rPr>
          <w:rFonts w:ascii="Times New Roman" w:hAnsi="Times New Roman"/>
          <w:sz w:val="26"/>
          <w:szCs w:val="26"/>
        </w:rPr>
        <w:t>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account. So it would take around 15 - 20 days to fetch location of all the neighborhoods in Bangalore.</w:t>
      </w:r>
    </w:p>
    <w:p>
      <w:pPr>
        <w:pStyle w:val="409"/>
        <w:rPr>
          <w:rFonts w:ascii="Times New Roman" w:hAnsi="Times New Roman"/>
          <w:sz w:val="26"/>
          <w:szCs w:val="26"/>
        </w:rPr>
      </w:pPr>
      <w:r>
        <w:rPr>
          <w:rFonts w:ascii="Times New Roman" w:hAnsi="Times New Roman"/>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 produced the following data frame.</w:t>
      </w:r>
    </w:p>
    <w:p>
      <w:pPr>
        <w:pStyle w:val="409"/>
        <w:rPr>
          <w:rFonts w:ascii="Times New Roman" w:hAnsi="Times New Roman"/>
          <w:sz w:val="26"/>
          <w:szCs w:val="26"/>
        </w:rPr>
      </w:pPr>
      <w:r>
        <w:rPr>
          <w:rFonts w:ascii="Times New Roman" w:hAnsi="Times New Roman"/>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pPr>
        <w:pStyle w:val="409"/>
        <w:rPr>
          <w:rFonts w:ascii="Times New Roman" w:hAnsi="Times New Roman"/>
          <w:sz w:val="26"/>
          <w:szCs w:val="26"/>
        </w:rPr>
      </w:pPr>
      <w:r>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 population looks like:</w:t>
      </w:r>
    </w:p>
    <w:p>
      <w:pPr>
        <w:pStyle w:val="409"/>
        <w:rPr>
          <w:rFonts w:ascii="Times New Roman" w:hAnsi="Times New Roman"/>
          <w:sz w:val="26"/>
          <w:szCs w:val="26"/>
        </w:rPr>
      </w:pPr>
      <w:r>
        <w:rPr>
          <w:rFonts w:ascii="Times New Roman" w:hAnsi="Times New Roman"/>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pPr>
        <w:pStyle w:val="409"/>
        <w:rPr>
          <w:rFonts w:ascii="Times New Roman" w:hAnsi="Times New Roman"/>
          <w:sz w:val="26"/>
          <w:szCs w:val="26"/>
        </w:rPr>
      </w:pPr>
      <w:r>
        <w:rPr>
          <w:rFonts w:ascii="Times New Roman" w:hAnsi="Times New Roman"/>
          <w:sz w:val="26"/>
          <w:szCs w:val="26"/>
        </w:rPr>
        <w:t>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project, the main idea to get the working model. The data frame for Bangalore neighborhood population looks like:</w:t>
      </w:r>
    </w:p>
    <w:p>
      <w:pPr>
        <w:pStyle w:val="409"/>
        <w:rPr>
          <w:rFonts w:ascii="Times New Roman" w:hAnsi="Times New Roman"/>
          <w:sz w:val="26"/>
          <w:szCs w:val="26"/>
        </w:rPr>
      </w:pPr>
      <w:r>
        <w:rPr>
          <w:rFonts w:ascii="Times New Roman" w:hAnsi="Times New Roman"/>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4. Foursquare API:</w:t>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Use of foursquare is focused to fetch nearest venue locations so that we can use them to form a cluster. Foursquare API leverages the power of finding nearest venues in a radius (in my case: 500mts) and also corresponding coordinates, venue location and names. After calling, the following data frame is created:</w:t>
      </w:r>
    </w:p>
    <w:p>
      <w:pPr>
        <w:pStyle w:val="409"/>
        <w:rPr>
          <w:rFonts w:ascii="Times New Roman" w:hAnsi="Times New Roman"/>
          <w:sz w:val="26"/>
          <w:szCs w:val="26"/>
        </w:rPr>
      </w:pPr>
      <w:r>
        <w:rPr>
          <w:rFonts w:ascii="Times New Roman" w:hAnsi="Times New Roman"/>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pPr>
        <w:rPr>
          <w:rFonts w:ascii="Times New Roman" w:hAnsi="Times New Roman"/>
          <w:sz w:val="26"/>
          <w:szCs w:val="26"/>
        </w:rPr>
      </w:pPr>
      <w:r>
        <w:rPr>
          <w:rFonts w:ascii="Times New Roman" w:hAnsi="Times New Roman"/>
          <w:sz w:val="26"/>
          <w:szCs w:val="26"/>
        </w:rPr>
        <w:br w:type="page"/>
      </w:r>
    </w:p>
    <w:p>
      <w:pPr>
        <w:pStyle w:val="409"/>
        <w:numPr>
          <w:ilvl w:val="0"/>
          <w:numId w:val="11"/>
        </w:numPr>
        <w:rPr>
          <w:rFonts w:ascii="Times New Roman" w:hAnsi="Times New Roman"/>
          <w:b/>
          <w:sz w:val="40"/>
          <w:szCs w:val="26"/>
        </w:rPr>
      </w:pPr>
      <w:r>
        <w:rPr>
          <w:rFonts w:ascii="Times New Roman" w:hAnsi="Times New Roman"/>
          <w:b/>
          <w:sz w:val="40"/>
          <w:szCs w:val="26"/>
        </w:rPr>
        <w:t xml:space="preserve">Methodology : </w:t>
      </w:r>
    </w:p>
    <w:p>
      <w:pPr>
        <w:pStyle w:val="409"/>
        <w:rPr>
          <w:rFonts w:ascii="Times New Roman" w:hAnsi="Times New Roman"/>
          <w:b/>
          <w:sz w:val="26"/>
          <w:szCs w:val="26"/>
        </w:rPr>
      </w:pPr>
      <w:r>
        <w:rPr>
          <w:rFonts w:ascii="Times New Roman" w:hAnsi="Times New Roman"/>
          <w:b/>
          <w:sz w:val="26"/>
          <w:szCs w:val="26"/>
        </w:rPr>
        <w:t>Exploratory analysis:</w:t>
      </w:r>
    </w:p>
    <w:p>
      <w:pPr>
        <w:pStyle w:val="409"/>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pPr>
        <w:pStyle w:val="409"/>
        <w:rPr>
          <w:rFonts w:ascii="Times New Roman" w:hAnsi="Times New Roman"/>
          <w:sz w:val="26"/>
          <w:szCs w:val="26"/>
        </w:rPr>
      </w:pPr>
      <w:r>
        <w:rPr>
          <w:rFonts w:ascii="Times New Roman" w:hAnsi="Times New Roman"/>
          <w:sz w:val="26"/>
          <w:szCs w:val="26"/>
        </w:rPr>
        <w:t>Exploring the dataset is important because it gives you initial insights and may help you to get partial idea of the answers that you are looking to find out from the data.</w:t>
      </w:r>
    </w:p>
    <w:p>
      <w:pPr>
        <w:pStyle w:val="409"/>
        <w:rPr>
          <w:rFonts w:ascii="Times New Roman" w:hAnsi="Times New Roman"/>
          <w:sz w:val="26"/>
          <w:szCs w:val="26"/>
        </w:rPr>
      </w:pPr>
      <w:r>
        <w:rPr>
          <w:rFonts w:ascii="Times New Roman" w:hAnsi="Times New Roman"/>
          <w:sz w:val="26"/>
          <w:szCs w:val="26"/>
        </w:rPr>
        <w:t>While exploring the dataset, I found out that Inderanagar has most number of venues while Varthur has the least.</w:t>
      </w:r>
    </w:p>
    <w:p>
      <w:pPr>
        <w:pStyle w:val="409"/>
        <w:rPr>
          <w:rFonts w:ascii="Times New Roman" w:hAnsi="Times New Roman"/>
          <w:sz w:val="26"/>
          <w:szCs w:val="26"/>
        </w:rPr>
      </w:pPr>
      <w:r>
        <w:rPr>
          <w:rFonts w:ascii="Times New Roman" w:hAnsi="Times New Roman"/>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pPr>
        <w:pStyle w:val="409"/>
        <w:rPr>
          <w:rFonts w:ascii="Times New Roman" w:hAnsi="Times New Roman"/>
          <w:sz w:val="26"/>
          <w:szCs w:val="26"/>
        </w:rPr>
      </w:pPr>
    </w:p>
    <w:p>
      <w:pPr>
        <w:pStyle w:val="409"/>
        <w:rPr>
          <w:rFonts w:ascii="Times New Roman" w:hAnsi="Times New Roman"/>
          <w:sz w:val="26"/>
          <w:szCs w:val="26"/>
        </w:rPr>
      </w:pPr>
      <w:r>
        <w:rPr>
          <w:rFonts w:ascii="Times New Roman" w:hAnsi="Times New Roman"/>
          <w:sz w:val="26"/>
          <w:szCs w:val="26"/>
        </w:rPr>
        <w:t>Also while producing graph for number of cluster, I produced a graph to explore all the values for n_clusters and then finding the best by exploring the elbow graph.</w:t>
      </w:r>
    </w:p>
    <w:p>
      <w:pPr>
        <w:pStyle w:val="409"/>
        <w:rPr>
          <w:rFonts w:ascii="Times New Roman" w:hAnsi="Times New Roman"/>
          <w:sz w:val="26"/>
          <w:szCs w:val="26"/>
        </w:rPr>
      </w:pPr>
      <w:r>
        <w:rPr>
          <w:rFonts w:ascii="Times New Roman" w:hAnsi="Times New Roman"/>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pPr>
        <w:pStyle w:val="409"/>
        <w:rPr>
          <w:rFonts w:ascii="Times New Roman" w:hAnsi="Times New Roman"/>
          <w:sz w:val="26"/>
          <w:szCs w:val="26"/>
        </w:rPr>
      </w:pPr>
    </w:p>
    <w:p>
      <w:pPr>
        <w:pStyle w:val="409"/>
        <w:rPr>
          <w:rFonts w:ascii="Times New Roman" w:hAnsi="Times New Roman"/>
          <w:b/>
          <w:sz w:val="26"/>
          <w:szCs w:val="26"/>
        </w:rPr>
      </w:pPr>
      <w:r>
        <w:rPr>
          <w:rFonts w:ascii="Times New Roman" w:hAnsi="Times New Roman"/>
          <w:b/>
          <w:sz w:val="26"/>
          <w:szCs w:val="26"/>
        </w:rPr>
        <w:t xml:space="preserve">Inferential analysis: </w:t>
      </w:r>
    </w:p>
    <w:p>
      <w:pPr>
        <w:pStyle w:val="409"/>
        <w:rPr>
          <w:rFonts w:ascii="Times New Roman" w:hAnsi="Times New Roman"/>
          <w:sz w:val="26"/>
          <w:szCs w:val="26"/>
        </w:rPr>
      </w:pPr>
      <w:r>
        <w:rPr>
          <w:rFonts w:ascii="Times New Roman" w:hAnsi="Times New Roman"/>
          <w:sz w:val="26"/>
          <w:szCs w:val="26"/>
        </w:rPr>
        <w:t xml:space="preserve">Most important factors while building the recommender system were population and income. They are the most import factor because they have a nonlinear relationship according to our dataset. </w:t>
      </w:r>
    </w:p>
    <w:p>
      <w:pPr>
        <w:pStyle w:val="409"/>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 Similarly, a neighborhood with less number of people may not necessarily have less average income. It is possible to have less number of people and more income and vice versa. This can be inferred from the following graph:</w:t>
      </w:r>
    </w:p>
    <w:p>
      <w:pPr>
        <w:pStyle w:val="409"/>
        <w:rPr>
          <w:rFonts w:ascii="Times New Roman" w:hAnsi="Times New Roman"/>
          <w:sz w:val="26"/>
          <w:szCs w:val="26"/>
        </w:rPr>
      </w:pPr>
      <w:r>
        <w:rPr>
          <w:rFonts w:ascii="Times New Roman" w:hAnsi="Times New Roman"/>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pPr>
        <w:rPr>
          <w:rFonts w:ascii="Times New Roman" w:hAnsi="Times New Roman"/>
          <w:sz w:val="26"/>
          <w:szCs w:val="26"/>
        </w:rPr>
      </w:pPr>
      <w:r>
        <w:rPr>
          <w:rFonts w:ascii="Times New Roman" w:hAnsi="Times New Roman"/>
          <w:sz w:val="26"/>
          <w:szCs w:val="26"/>
        </w:rPr>
        <w:br w:type="page"/>
      </w:r>
    </w:p>
    <w:p>
      <w:pPr>
        <w:pStyle w:val="409"/>
        <w:numPr>
          <w:ilvl w:val="0"/>
          <w:numId w:val="11"/>
        </w:numPr>
        <w:rPr>
          <w:rFonts w:ascii="Times New Roman" w:hAnsi="Times New Roman"/>
          <w:b/>
          <w:sz w:val="40"/>
          <w:szCs w:val="26"/>
        </w:rPr>
      </w:pPr>
      <w:r>
        <w:rPr>
          <w:rFonts w:ascii="Times New Roman" w:hAnsi="Times New Roman"/>
          <w:b/>
          <w:sz w:val="40"/>
          <w:szCs w:val="26"/>
        </w:rPr>
        <w:t>Result :</w:t>
      </w:r>
    </w:p>
    <w:p>
      <w:pPr>
        <w:pStyle w:val="409"/>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pPr>
        <w:pStyle w:val="409"/>
        <w:rPr>
          <w:rFonts w:ascii="Times New Roman" w:hAnsi="Times New Roman"/>
          <w:sz w:val="26"/>
          <w:szCs w:val="26"/>
        </w:rPr>
      </w:pPr>
      <w:r>
        <w:rPr>
          <w:rFonts w:ascii="Times New Roman" w:hAnsi="Times New Roman"/>
          <w:sz w:val="26"/>
          <w:szCs w:val="26"/>
        </w:rPr>
        <w:t xml:space="preserve">The following image shows the result: </w:t>
      </w:r>
    </w:p>
    <w:p>
      <w:pPr>
        <w:pStyle w:val="409"/>
        <w:rPr>
          <w:rFonts w:ascii="Times New Roman" w:hAnsi="Times New Roman"/>
          <w:sz w:val="26"/>
          <w:szCs w:val="26"/>
        </w:rPr>
      </w:pPr>
      <w:r>
        <w:rPr>
          <w:rFonts w:ascii="Times New Roman" w:hAnsi="Times New Roman"/>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pPr>
        <w:rPr>
          <w:rFonts w:ascii="Times New Roman" w:hAnsi="Times New Roman"/>
          <w:sz w:val="26"/>
          <w:szCs w:val="26"/>
        </w:rPr>
      </w:pPr>
      <w:r>
        <w:rPr>
          <w:rFonts w:ascii="Times New Roman" w:hAnsi="Times New Roman"/>
          <w:sz w:val="26"/>
          <w:szCs w:val="26"/>
        </w:rPr>
        <w:br w:type="page"/>
      </w:r>
    </w:p>
    <w:p>
      <w:pPr>
        <w:pStyle w:val="409"/>
        <w:numPr>
          <w:ilvl w:val="0"/>
          <w:numId w:val="11"/>
        </w:numPr>
        <w:rPr>
          <w:rFonts w:ascii="Times New Roman" w:hAnsi="Times New Roman"/>
          <w:b/>
          <w:sz w:val="40"/>
          <w:szCs w:val="26"/>
        </w:rPr>
      </w:pPr>
      <w:r>
        <w:rPr>
          <w:rFonts w:ascii="Times New Roman" w:hAnsi="Times New Roman"/>
          <w:b/>
          <w:sz w:val="40"/>
          <w:szCs w:val="26"/>
        </w:rPr>
        <w:t>Discussion :</w:t>
      </w:r>
    </w:p>
    <w:p>
      <w:pPr>
        <w:pStyle w:val="409"/>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pPr>
        <w:pStyle w:val="409"/>
        <w:rPr>
          <w:rFonts w:ascii="Times New Roman" w:hAnsi="Times New Roman"/>
          <w:sz w:val="26"/>
          <w:szCs w:val="26"/>
        </w:rPr>
      </w:pPr>
      <w:r>
        <w:rPr>
          <w:rFonts w:ascii="Times New Roman" w:hAnsi="Times New Roman"/>
          <w:sz w:val="26"/>
          <w:szCs w:val="26"/>
        </w:rPr>
        <w:t>The following graph shows the clusters:</w:t>
      </w:r>
    </w:p>
    <w:p>
      <w:pPr>
        <w:pStyle w:val="409"/>
        <w:rPr>
          <w:rFonts w:ascii="Times New Roman" w:hAnsi="Times New Roman"/>
          <w:sz w:val="26"/>
          <w:szCs w:val="26"/>
        </w:rPr>
      </w:pPr>
      <w:r>
        <w:rPr>
          <w:rFonts w:ascii="Times New Roman" w:hAnsi="Times New Roman"/>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pPr>
        <w:pStyle w:val="409"/>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pPr>
        <w:rPr>
          <w:rFonts w:ascii="Times New Roman" w:hAnsi="Times New Roman"/>
          <w:sz w:val="26"/>
          <w:szCs w:val="26"/>
        </w:rPr>
      </w:pPr>
      <w:r>
        <w:rPr>
          <w:rFonts w:ascii="Times New Roman" w:hAnsi="Times New Roman"/>
          <w:sz w:val="26"/>
          <w:szCs w:val="26"/>
        </w:rPr>
        <w:br w:type="page"/>
      </w:r>
    </w:p>
    <w:p>
      <w:pPr>
        <w:pStyle w:val="409"/>
        <w:numPr>
          <w:ilvl w:val="0"/>
          <w:numId w:val="11"/>
        </w:numPr>
        <w:rPr>
          <w:rFonts w:ascii="Times New Roman" w:hAnsi="Times New Roman"/>
          <w:b/>
          <w:sz w:val="40"/>
          <w:szCs w:val="26"/>
        </w:rPr>
      </w:pPr>
      <w:r>
        <w:rPr>
          <w:rFonts w:ascii="Times New Roman" w:hAnsi="Times New Roman"/>
          <w:b/>
          <w:sz w:val="40"/>
          <w:szCs w:val="26"/>
        </w:rPr>
        <w:t>Conclusion :</w:t>
      </w:r>
    </w:p>
    <w:p>
      <w:pPr>
        <w:pStyle w:val="409"/>
        <w:rPr>
          <w:rFonts w:ascii="Times New Roman" w:hAnsi="Times New Roman"/>
          <w:sz w:val="26"/>
          <w:szCs w:val="26"/>
        </w:rPr>
      </w:pPr>
      <w:r>
        <w:rPr>
          <w:rFonts w:ascii="Times New Roman" w:hAnsi="Times New Roman"/>
          <w:sz w:val="26"/>
          <w:szCs w:val="26"/>
        </w:rPr>
        <w:t>The recommender system is a system that considers factors such as population, income and makes use of Foursquare API to determine nearby venues. It is a powerful data driven model whose efficiency may decrease with more data but accuracy will increase. It will help users to finish their hunger by providing the best recommendation to fulfil all their needs.</w:t>
      </w:r>
    </w:p>
    <w:sectPr>
      <w:footerReference r:id="rId4" w:type="default"/>
      <w:headerReference r:id="rId3" w:type="even"/>
      <w:footerReference r:id="rId5" w:type="even"/>
      <w:pgSz w:w="12240" w:h="15840"/>
      <w:pgMar w:top="1080" w:right="1080" w:bottom="1642" w:left="108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w Cen MT">
    <w:panose1 w:val="020B0602020104020603"/>
    <w:charset w:val="86"/>
    <w:family w:val="swiss"/>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ahoma">
    <w:panose1 w:val="020B0604030504040204"/>
    <w:charset w:val="00"/>
    <w:family w:val="swiss"/>
    <w:pitch w:val="default"/>
    <w:sig w:usb0="E1002EFF" w:usb1="C000605B" w:usb2="00000029" w:usb3="00000000" w:csb0="200101FF" w:csb1="20280000"/>
  </w:font>
  <w:font w:name="HGPｺﾞｼｯｸE">
    <w:altName w:val="Segoe Print"/>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HGPｺﾞｼｯｸE">
    <w:altName w:val="SimSun"/>
    <w:panose1 w:val="00000000000000000000"/>
    <w:charset w:val="86"/>
    <w:family w:val="auto"/>
    <w:pitch w:val="default"/>
    <w:sig w:usb0="00000000" w:usb1="00000000" w:usb2="00000000" w:usb3="00000000" w:csb0="00000000" w:csb1="00000000"/>
  </w:font>
  <w:font w:name="HGPｺﾞｼｯｸ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6"/>
    </w:pPr>
    <w:r>
      <w:t xml:space="preserve">Page </w:t>
    </w:r>
    <w:r>
      <w:rPr>
        <w:sz w:val="20"/>
        <w:szCs w:val="20"/>
      </w:rPr>
      <w:fldChar w:fldCharType="begin"/>
    </w:r>
    <w:r>
      <w:instrText xml:space="preserve"> PAGE   \* MERGEFORMAT </w:instrText>
    </w:r>
    <w:r>
      <w:rPr>
        <w:sz w:val="20"/>
        <w:szCs w:val="20"/>
      </w:rPr>
      <w:fldChar w:fldCharType="separate"/>
    </w:r>
    <w:r>
      <w:rPr>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5"/>
    </w:pPr>
    <w:r>
      <w:t xml:space="preserve">Page </w:t>
    </w:r>
    <w:r>
      <w:rPr>
        <w:sz w:val="20"/>
        <w:szCs w:val="20"/>
      </w:rPr>
      <w:fldChar w:fldCharType="begin"/>
    </w:r>
    <w:r>
      <w:instrText xml:space="preserve"> PAGE   \* MERGEFORMAT </w:instrText>
    </w:r>
    <w:r>
      <w:rPr>
        <w:sz w:val="20"/>
        <w:szCs w:val="20"/>
      </w:rPr>
      <w:fldChar w:fldCharType="separate"/>
    </w:r>
    <w:r>
      <w:rPr>
        <w:sz w:val="24"/>
        <w:szCs w:val="24"/>
      </w:rPr>
      <w:t>12</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7"/>
    </w:pPr>
    <w:sdt>
      <w:sdtPr>
        <w:rPr>
          <w:rFonts w:eastAsiaTheme="majorEastAsia"/>
        </w:rPr>
        <w:alias w:val="Title:"/>
        <w:tag w:val="Title:"/>
        <w:id w:val="1030215961"/>
        <w15:dataBinding w:prefixMappings="xmlns:ns0='http://schemas.openxmlformats.org/package/2006/metadata/core-properties' xmlns:ns1='http://purl.org/dc/elements/1.1/'" w:xpath="/ns0:coreProperties[1]/ns1:title[1]" w:storeItemID="{6C3C8BC8-F283-45AE-878A-BAB7291924A1}"/>
        <w15:appearance w15:val="hidden"/>
        <w:text w:multiLine="1"/>
      </w:sdtPr>
      <w:sdtEndPr>
        <w:rPr>
          <w:rFonts w:eastAsiaTheme="majorEastAsia"/>
        </w:r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4"/>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3"/>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2"/>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5"/>
      <w:lvlText w:val=""/>
      <w:lvlJc w:val="left"/>
      <w:pPr>
        <w:ind w:left="1584" w:hanging="360"/>
      </w:pPr>
      <w:rPr>
        <w:rFonts w:hint="default" w:ascii="Wingdings" w:hAnsi="Wingdings" w:cs="Wingdings"/>
      </w:rPr>
    </w:lvl>
  </w:abstractNum>
  <w:abstractNum w:abstractNumId="5">
    <w:nsid w:val="FFFFFF81"/>
    <w:multiLevelType w:val="singleLevel"/>
    <w:tmpl w:val="FFFFFF81"/>
    <w:lvl w:ilvl="0" w:tentative="0">
      <w:start w:val="1"/>
      <w:numFmt w:val="bullet"/>
      <w:pStyle w:val="54"/>
      <w:lvlText w:val=""/>
      <w:lvlJc w:val="left"/>
      <w:pPr>
        <w:ind w:left="1440" w:hanging="360"/>
      </w:pPr>
      <w:rPr>
        <w:rFonts w:hint="default" w:ascii="Wingdings" w:hAnsi="Wingdings" w:cs="Wingdings"/>
      </w:rPr>
    </w:lvl>
  </w:abstractNum>
  <w:abstractNum w:abstractNumId="6">
    <w:nsid w:val="FFFFFF82"/>
    <w:multiLevelType w:val="singleLevel"/>
    <w:tmpl w:val="FFFFFF82"/>
    <w:lvl w:ilvl="0" w:tentative="0">
      <w:start w:val="1"/>
      <w:numFmt w:val="bullet"/>
      <w:pStyle w:val="53"/>
      <w:lvlText w:val=""/>
      <w:lvlJc w:val="left"/>
      <w:pPr>
        <w:ind w:left="864" w:hanging="360"/>
      </w:pPr>
      <w:rPr>
        <w:rFonts w:hint="default" w:ascii="Wingdings" w:hAnsi="Wingdings" w:cs="Wingdings"/>
      </w:rPr>
    </w:lvl>
  </w:abstractNum>
  <w:abstractNum w:abstractNumId="7">
    <w:nsid w:val="FFFFFF83"/>
    <w:multiLevelType w:val="singleLevel"/>
    <w:tmpl w:val="FFFFFF83"/>
    <w:lvl w:ilvl="0" w:tentative="0">
      <w:start w:val="1"/>
      <w:numFmt w:val="bullet"/>
      <w:pStyle w:val="52"/>
      <w:lvlText w:val=""/>
      <w:lvlJc w:val="left"/>
      <w:pPr>
        <w:ind w:left="720" w:hanging="360"/>
      </w:pPr>
      <w:rPr>
        <w:rFonts w:hint="default" w:ascii="Wingdings 2" w:hAnsi="Wingdings 2"/>
      </w:rPr>
    </w:lvl>
  </w:abstractNum>
  <w:abstractNum w:abstractNumId="8">
    <w:nsid w:val="FFFFFF88"/>
    <w:multiLevelType w:val="singleLevel"/>
    <w:tmpl w:val="FFFFFF88"/>
    <w:lvl w:ilvl="0" w:tentative="0">
      <w:start w:val="1"/>
      <w:numFmt w:val="decimal"/>
      <w:pStyle w:val="61"/>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1"/>
      <w:lvlText w:val=""/>
      <w:lvlJc w:val="left"/>
      <w:pPr>
        <w:tabs>
          <w:tab w:val="left" w:pos="360"/>
        </w:tabs>
        <w:ind w:left="360" w:hanging="360"/>
      </w:pPr>
      <w:rPr>
        <w:rFonts w:hint="default" w:ascii="Symbol" w:hAnsi="Symbol"/>
      </w:rPr>
    </w:lvl>
  </w:abstractNum>
  <w:abstractNum w:abstractNumId="10">
    <w:nsid w:val="64FA0C8F"/>
    <w:multiLevelType w:val="multilevel"/>
    <w:tmpl w:val="64FA0C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evenAndOddHeaders w:val="1"/>
  <w:drawingGridHorizontalSpacing w:val="11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 w:val="3D5715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qFormat="1" w:uiPriority="99" w:name="toc 3"/>
    <w:lsdException w:qFormat="1" w:uiPriority="99" w:name="toc 4"/>
    <w:lsdException w:qFormat="1" w:uiPriority="99" w:name="toc 5"/>
    <w:lsdException w:qFormat="1" w:uiPriority="99" w:name="toc 6"/>
    <w:lsdException w:qFormat="1" w:uiPriority="99" w:name="toc 7"/>
    <w:lsdException w:qFormat="1" w:uiPriority="99" w:name="toc 8"/>
    <w:lsdException w:qFormat="1"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36" w:name="List Bullet"/>
    <w:lsdException w:uiPriority="99" w:name="List Number"/>
    <w:lsdException w:uiPriority="99" w:name="List 2"/>
    <w:lsdException w:uiPriority="99" w:name="List 3"/>
    <w:lsdException w:uiPriority="99" w:name="List 4"/>
    <w:lsdException w:uiPriority="99" w:name="List 5"/>
    <w:lsdException w:qFormat="1" w:uiPriority="36" w:name="List Bullet 2"/>
    <w:lsdException w:qFormat="1" w:uiPriority="36" w:name="List Bullet 3"/>
    <w:lsdException w:qFormat="1" w:uiPriority="36" w:name="List Bullet 4"/>
    <w:lsdException w:qFormat="1" w:uiPriority="36" w:name="List Bullet 5"/>
    <w:lsdException w:uiPriority="99" w:name="List Number 2"/>
    <w:lsdException w:uiPriority="99" w:name="List Number 3"/>
    <w:lsdException w:uiPriority="99" w:name="List Number 4"/>
    <w:lsdException w:uiPriority="99" w:name="List Number 5"/>
    <w:lsdException w:qFormat="1" w:unhideWhenUsed="0" w:uiPriority="6"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7" w:semiHidden="0"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1" w:semiHidden="0" w:name="Table Grid"/>
    <w:lsdException w:uiPriority="99" w:name="Table Theme"/>
    <w:lsdException w:unhideWhenUsed="0" w:uiPriority="99" w:name="Placeholder Text"/>
    <w:lsdException w:qFormat="1" w:uiPriority="99" w:name="No Spacing"/>
    <w:lsdException w:uiPriority="40" w:name="Light Shading"/>
    <w:lsdException w:uiPriority="40" w:name="Light List"/>
    <w:lsdException w:uiPriority="40" w:name="Light Grid"/>
    <w:lsdException w:uiPriority="40" w:name="Medium Shading 1"/>
    <w:lsdException w:uiPriority="40" w:name="Medium Shading 2"/>
    <w:lsdException w:uiPriority="40" w:name="Medium List 1"/>
    <w:lsdException w:uiPriority="40" w:name="Medium List 2"/>
    <w:lsdException w:uiPriority="40" w:name="Medium Grid 1"/>
    <w:lsdException w:uiPriority="40" w:name="Medium Grid 2"/>
    <w:lsdException w:uiPriority="40" w:name="Medium Grid 3"/>
    <w:lsdException w:uiPriority="40" w:name="Dark List"/>
    <w:lsdException w:uiPriority="40" w:name="Colorful Shading"/>
    <w:lsdException w:uiPriority="40" w:name="Colorful List"/>
    <w:lsdException w:uiPriority="40" w:name="Colorful Grid"/>
    <w:lsdException w:uiPriority="41" w:name="Light Shading Accent 1"/>
    <w:lsdException w:uiPriority="41" w:name="Light List Accent 1"/>
    <w:lsdException w:uiPriority="41" w:name="Light Grid Accent 1"/>
    <w:lsdException w:uiPriority="41" w:name="Medium Shading 1 Accent 1"/>
    <w:lsdException w:uiPriority="41" w:name="Medium Shading 2 Accent 1"/>
    <w:lsdException w:uiPriority="41" w:name="Medium List 1 Accent 1"/>
    <w:lsdException w:qFormat="1" w:uiPriority="34" w:semiHidden="0" w:name="List Paragraph"/>
    <w:lsdException w:qFormat="1" w:uiPriority="29" w:name="Quote"/>
    <w:lsdException w:qFormat="1" w:unhideWhenUsed="0" w:uiPriority="30" w:semiHidden="0" w:name="Intense Quote"/>
    <w:lsdException w:uiPriority="41" w:name="Medium List 2 Accent 1"/>
    <w:lsdException w:uiPriority="41" w:name="Medium Grid 1 Accent 1"/>
    <w:lsdException w:uiPriority="41" w:name="Medium Grid 2 Accent 1"/>
    <w:lsdException w:uiPriority="41" w:name="Medium Grid 3 Accent 1"/>
    <w:lsdException w:uiPriority="41" w:name="Dark List Accent 1"/>
    <w:lsdException w:uiPriority="41" w:name="Colorful Shading Accent 1"/>
    <w:lsdException w:uiPriority="41" w:name="Colorful List Accent 1"/>
    <w:lsdException w:uiPriority="41" w:name="Colorful Grid Accent 1"/>
    <w:lsdException w:uiPriority="42" w:name="Light Shading Accent 2"/>
    <w:lsdException w:uiPriority="42" w:name="Light List Accent 2"/>
    <w:lsdException w:uiPriority="42" w:name="Light Grid Accent 2"/>
    <w:lsdException w:uiPriority="42" w:name="Medium Shading 1 Accent 2"/>
    <w:lsdException w:uiPriority="42" w:name="Medium Shading 2 Accent 2"/>
    <w:lsdException w:uiPriority="42" w:name="Medium List 1 Accent 2"/>
    <w:lsdException w:uiPriority="42" w:name="Medium List 2 Accent 2"/>
    <w:lsdException w:uiPriority="42" w:name="Medium Grid 1 Accent 2"/>
    <w:lsdException w:uiPriority="42" w:name="Medium Grid 2 Accent 2"/>
    <w:lsdException w:uiPriority="42" w:name="Medium Grid 3 Accent 2"/>
    <w:lsdException w:uiPriority="42" w:name="Dark List Accent 2"/>
    <w:lsdException w:uiPriority="42" w:name="Colorful Shading Accent 2"/>
    <w:lsdException w:uiPriority="42" w:name="Colorful List Accent 2"/>
    <w:lsdException w:uiPriority="42" w:name="Colorful Grid Accent 2"/>
    <w:lsdException w:uiPriority="43" w:name="Light Shading Accent 3"/>
    <w:lsdException w:uiPriority="43" w:name="Light List Accent 3"/>
    <w:lsdException w:uiPriority="43" w:name="Light Grid Accent 3"/>
    <w:lsdException w:uiPriority="43" w:name="Medium Shading 1 Accent 3"/>
    <w:lsdException w:uiPriority="43" w:name="Medium Shading 2 Accent 3"/>
    <w:lsdException w:uiPriority="43" w:name="Medium List 1 Accent 3"/>
    <w:lsdException w:uiPriority="43" w:name="Medium List 2 Accent 3"/>
    <w:lsdException w:uiPriority="43" w:name="Medium Grid 1 Accent 3"/>
    <w:lsdException w:uiPriority="43" w:name="Medium Grid 2 Accent 3"/>
    <w:lsdException w:uiPriority="43" w:name="Medium Grid 3 Accent 3"/>
    <w:lsdException w:uiPriority="43" w:name="Dark List Accent 3"/>
    <w:lsdException w:uiPriority="43" w:name="Colorful Shading Accent 3"/>
    <w:lsdException w:uiPriority="43" w:name="Colorful List Accent 3"/>
    <w:lsdException w:uiPriority="43" w:name="Colorful Grid Accent 3"/>
    <w:lsdException w:uiPriority="44" w:name="Light Shading Accent 4"/>
    <w:lsdException w:uiPriority="44" w:name="Light List Accent 4"/>
    <w:lsdException w:uiPriority="44" w:name="Light Grid Accent 4"/>
    <w:lsdException w:uiPriority="44" w:name="Medium Shading 1 Accent 4"/>
    <w:lsdException w:uiPriority="44" w:name="Medium Shading 2 Accent 4"/>
    <w:lsdException w:uiPriority="44" w:name="Medium List 1 Accent 4"/>
    <w:lsdException w:uiPriority="44" w:name="Medium List 2 Accent 4"/>
    <w:lsdException w:uiPriority="44" w:name="Medium Grid 1 Accent 4"/>
    <w:lsdException w:uiPriority="44" w:name="Medium Grid 2 Accent 4"/>
    <w:lsdException w:uiPriority="44" w:name="Medium Grid 3 Accent 4"/>
    <w:lsdException w:uiPriority="44" w:name="Dark List Accent 4"/>
    <w:lsdException w:uiPriority="44" w:name="Colorful Shading Accent 4"/>
    <w:lsdException w:uiPriority="44" w:name="Colorful List Accent 4"/>
    <w:lsdException w:uiPriority="44" w:name="Colorful Grid Accent 4"/>
    <w:lsdException w:uiPriority="45" w:name="Light Shading Accent 5"/>
    <w:lsdException w:uiPriority="45" w:name="Light List Accent 5"/>
    <w:lsdException w:uiPriority="45" w:name="Light Grid Accent 5"/>
    <w:lsdException w:uiPriority="45" w:name="Medium Shading 1 Accent 5"/>
    <w:lsdException w:uiPriority="45" w:name="Medium Shading 2 Accent 5"/>
    <w:lsdException w:uiPriority="45" w:name="Medium List 1 Accent 5"/>
    <w:lsdException w:uiPriority="45" w:name="Medium List 2 Accent 5"/>
    <w:lsdException w:uiPriority="45" w:name="Medium Grid 1 Accent 5"/>
    <w:lsdException w:uiPriority="45" w:name="Medium Grid 2 Accent 5"/>
    <w:lsdException w:uiPriority="45" w:name="Medium Grid 3 Accent 5"/>
    <w:lsdException w:uiPriority="45" w:name="Dark List Accent 5"/>
    <w:lsdException w:uiPriority="45" w:name="Colorful Shading Accent 5"/>
    <w:lsdException w:uiPriority="45" w:name="Colorful List Accent 5"/>
    <w:lsdException w:uiPriority="45" w:name="Colorful Grid Accent 5"/>
    <w:lsdException w:uiPriority="46" w:name="Light Shading Accent 6"/>
    <w:lsdException w:uiPriority="46" w:name="Light List Accent 6"/>
    <w:lsdException w:uiPriority="46" w:name="Light Grid Accent 6"/>
    <w:lsdException w:uiPriority="46" w:name="Medium Shading 1 Accent 6"/>
    <w:lsdException w:uiPriority="46" w:name="Medium Shading 2 Accent 6"/>
    <w:lsdException w:uiPriority="46" w:name="Medium List 1 Accent 6"/>
    <w:lsdException w:uiPriority="46" w:name="Medium List 2 Accent 6"/>
    <w:lsdException w:uiPriority="46" w:name="Medium Grid 1 Accent 6"/>
    <w:lsdException w:uiPriority="46" w:name="Medium Grid 2 Accent 6"/>
    <w:lsdException w:uiPriority="46" w:name="Medium Grid 3 Accent 6"/>
    <w:lsdException w:uiPriority="46" w:name="Dark List Accent 6"/>
    <w:lsdException w:uiPriority="46" w:name="Colorful Shading Accent 6"/>
    <w:lsdException w:uiPriority="46" w:name="Colorful List Accent 6"/>
    <w:lsdException w:uiPriority="46" w:name="Colorful Grid Accent 6"/>
  </w:latentStyles>
  <w:style w:type="paragraph" w:default="1" w:styleId="1">
    <w:name w:val="Normal"/>
    <w:qFormat/>
    <w:uiPriority w:val="0"/>
    <w:pPr>
      <w:spacing w:after="200" w:line="276" w:lineRule="auto"/>
    </w:pPr>
    <w:rPr>
      <w:rFonts w:cs="Times New Roman" w:asciiTheme="minorHAnsi" w:hAnsiTheme="minorHAnsi" w:eastAsiaTheme="minorHAnsi"/>
      <w:kern w:val="24"/>
      <w:sz w:val="23"/>
      <w:szCs w:val="23"/>
      <w:lang w:val="en-US" w:eastAsia="en-US" w:bidi="ar-SA"/>
      <w14:ligatures w14:val="standardContextual"/>
    </w:rPr>
  </w:style>
  <w:style w:type="paragraph" w:styleId="2">
    <w:name w:val="heading 1"/>
    <w:basedOn w:val="1"/>
    <w:next w:val="1"/>
    <w:link w:val="249"/>
    <w:qFormat/>
    <w:uiPriority w:val="9"/>
    <w:pPr>
      <w:spacing w:line="240" w:lineRule="auto"/>
      <w:contextualSpacing/>
      <w:outlineLvl w:val="0"/>
    </w:pPr>
    <w:rPr>
      <w:rFonts w:asciiTheme="majorHAnsi" w:hAnsiTheme="majorHAnsi"/>
      <w:caps/>
      <w:color w:val="775F55" w:themeColor="text2"/>
      <w:sz w:val="32"/>
      <w:szCs w:val="32"/>
      <w14:textFill>
        <w14:solidFill>
          <w14:schemeClr w14:val="tx2"/>
        </w14:solidFill>
      </w14:textFill>
    </w:rPr>
  </w:style>
  <w:style w:type="paragraph" w:styleId="3">
    <w:name w:val="heading 2"/>
    <w:basedOn w:val="1"/>
    <w:next w:val="1"/>
    <w:link w:val="250"/>
    <w:unhideWhenUsed/>
    <w:qFormat/>
    <w:uiPriority w:val="9"/>
    <w:pPr>
      <w:spacing w:before="240" w:after="80"/>
      <w:contextualSpacing/>
      <w:outlineLvl w:val="1"/>
    </w:pPr>
    <w:rPr>
      <w:rFonts w:asciiTheme="majorHAnsi" w:hAnsiTheme="majorHAnsi"/>
      <w:b/>
      <w:color w:val="355D7E" w:themeColor="accent1" w:themeShade="80"/>
      <w:spacing w:val="20"/>
      <w:sz w:val="28"/>
      <w:szCs w:val="28"/>
    </w:rPr>
  </w:style>
  <w:style w:type="paragraph" w:styleId="4">
    <w:name w:val="heading 3"/>
    <w:basedOn w:val="1"/>
    <w:next w:val="1"/>
    <w:link w:val="251"/>
    <w:unhideWhenUsed/>
    <w:qFormat/>
    <w:uiPriority w:val="9"/>
    <w:pPr>
      <w:spacing w:before="240" w:after="60"/>
      <w:contextualSpacing/>
      <w:outlineLvl w:val="2"/>
    </w:pPr>
    <w:rPr>
      <w:rFonts w:asciiTheme="majorHAnsi" w:hAnsiTheme="majorHAnsi"/>
      <w:b/>
      <w:color w:val="000000" w:themeColor="text1"/>
      <w:spacing w:val="10"/>
      <w:szCs w:val="24"/>
      <w14:textFill>
        <w14:solidFill>
          <w14:schemeClr w14:val="tx1"/>
        </w14:solidFill>
      </w14:textFill>
    </w:rPr>
  </w:style>
  <w:style w:type="paragraph" w:styleId="5">
    <w:name w:val="heading 4"/>
    <w:basedOn w:val="1"/>
    <w:next w:val="1"/>
    <w:link w:val="259"/>
    <w:semiHidden/>
    <w:unhideWhenUsed/>
    <w:qFormat/>
    <w:uiPriority w:val="9"/>
    <w:pPr>
      <w:spacing w:before="240" w:after="0"/>
      <w:outlineLvl w:val="3"/>
    </w:pPr>
    <w:rPr>
      <w:rFonts w:asciiTheme="majorHAnsi" w:hAnsiTheme="majorHAnsi"/>
      <w:caps/>
      <w:spacing w:val="14"/>
      <w:szCs w:val="22"/>
    </w:rPr>
  </w:style>
  <w:style w:type="paragraph" w:styleId="6">
    <w:name w:val="heading 5"/>
    <w:basedOn w:val="1"/>
    <w:next w:val="1"/>
    <w:link w:val="260"/>
    <w:semiHidden/>
    <w:unhideWhenUsed/>
    <w:qFormat/>
    <w:uiPriority w:val="9"/>
    <w:pPr>
      <w:spacing w:before="200" w:after="0"/>
      <w:outlineLvl w:val="4"/>
    </w:pPr>
    <w:rPr>
      <w:rFonts w:asciiTheme="majorHAnsi" w:hAnsiTheme="majorHAnsi"/>
      <w:b/>
      <w:color w:val="775F55" w:themeColor="text2"/>
      <w:spacing w:val="10"/>
      <w:szCs w:val="26"/>
      <w14:textFill>
        <w14:solidFill>
          <w14:schemeClr w14:val="tx2"/>
        </w14:solidFill>
      </w14:textFill>
    </w:rPr>
  </w:style>
  <w:style w:type="paragraph" w:styleId="7">
    <w:name w:val="heading 6"/>
    <w:basedOn w:val="1"/>
    <w:next w:val="1"/>
    <w:link w:val="261"/>
    <w:semiHidden/>
    <w:unhideWhenUsed/>
    <w:qFormat/>
    <w:uiPriority w:val="9"/>
    <w:pPr>
      <w:spacing w:after="0"/>
      <w:outlineLvl w:val="5"/>
    </w:pPr>
    <w:rPr>
      <w:rFonts w:asciiTheme="majorHAnsi" w:hAnsiTheme="majorHAnsi"/>
      <w:b/>
      <w:color w:val="B95B22" w:themeColor="accent2" w:themeShade="BF"/>
      <w:spacing w:val="10"/>
    </w:rPr>
  </w:style>
  <w:style w:type="paragraph" w:styleId="8">
    <w:name w:val="heading 7"/>
    <w:basedOn w:val="1"/>
    <w:next w:val="1"/>
    <w:link w:val="262"/>
    <w:semiHidden/>
    <w:unhideWhenUsed/>
    <w:qFormat/>
    <w:uiPriority w:val="9"/>
    <w:pPr>
      <w:spacing w:after="0"/>
      <w:outlineLvl w:val="6"/>
    </w:pPr>
    <w:rPr>
      <w:rFonts w:asciiTheme="majorHAnsi" w:hAnsiTheme="majorHAnsi"/>
      <w:smallCaps/>
      <w:color w:val="000000" w:themeColor="text1"/>
      <w:spacing w:val="10"/>
      <w14:textFill>
        <w14:solidFill>
          <w14:schemeClr w14:val="tx1"/>
        </w14:solidFill>
      </w14:textFill>
    </w:rPr>
  </w:style>
  <w:style w:type="paragraph" w:styleId="9">
    <w:name w:val="heading 8"/>
    <w:basedOn w:val="1"/>
    <w:next w:val="1"/>
    <w:link w:val="263"/>
    <w:semiHidden/>
    <w:unhideWhenUsed/>
    <w:qFormat/>
    <w:uiPriority w:val="9"/>
    <w:pPr>
      <w:spacing w:after="0"/>
      <w:outlineLvl w:val="7"/>
    </w:pPr>
    <w:rPr>
      <w:rFonts w:asciiTheme="majorHAnsi" w:hAnsiTheme="majorHAnsi"/>
      <w:b/>
      <w:i/>
      <w:color w:val="355D7E" w:themeColor="accent1" w:themeShade="80"/>
      <w:spacing w:val="10"/>
      <w:sz w:val="22"/>
    </w:rPr>
  </w:style>
  <w:style w:type="paragraph" w:styleId="10">
    <w:name w:val="heading 9"/>
    <w:basedOn w:val="1"/>
    <w:next w:val="1"/>
    <w:link w:val="264"/>
    <w:semiHidden/>
    <w:unhideWhenUsed/>
    <w:qFormat/>
    <w:uiPriority w:val="9"/>
    <w:pPr>
      <w:spacing w:after="0"/>
      <w:outlineLvl w:val="8"/>
    </w:pPr>
    <w:rPr>
      <w:rFonts w:asciiTheme="majorHAnsi" w:hAnsiTheme="majorHAnsi"/>
      <w:b/>
      <w:caps/>
      <w:color w:val="565A3C" w:themeColor="accent3" w:themeShade="80"/>
      <w:sz w:val="22"/>
    </w:rPr>
  </w:style>
  <w:style w:type="character" w:default="1" w:styleId="88">
    <w:name w:val="Default Paragraph Font"/>
    <w:semiHidden/>
    <w:unhideWhenUsed/>
    <w:uiPriority w:val="1"/>
  </w:style>
  <w:style w:type="table" w:default="1" w:styleId="106">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58"/>
    <w:semiHidden/>
    <w:unhideWhenUsed/>
    <w:qFormat/>
    <w:uiPriority w:val="99"/>
    <w:rPr>
      <w:rFonts w:ascii="Tahoma" w:hAnsi="Tahoma" w:cs="Tahoma"/>
      <w:sz w:val="22"/>
      <w:szCs w:val="16"/>
    </w:rPr>
  </w:style>
  <w:style w:type="paragraph" w:styleId="12">
    <w:name w:val="Block Text"/>
    <w:basedOn w:val="1"/>
    <w:semiHidden/>
    <w:unhideWhenUsed/>
    <w:uiPriority w:val="99"/>
    <w:pPr>
      <w:pBdr>
        <w:top w:val="single" w:color="355D7E" w:themeColor="accent1" w:themeShade="80" w:sz="2" w:space="10"/>
        <w:left w:val="single" w:color="355D7E" w:themeColor="accent1" w:themeShade="80" w:sz="2" w:space="10"/>
        <w:bottom w:val="single" w:color="355D7E" w:themeColor="accent1" w:themeShade="80" w:sz="2" w:space="10"/>
        <w:right w:val="single" w:color="355D7E" w:themeColor="accent1" w:themeShade="80" w:sz="2" w:space="10"/>
      </w:pBdr>
      <w:ind w:left="1152" w:right="1152"/>
    </w:pPr>
    <w:rPr>
      <w:rFonts w:eastAsiaTheme="minorEastAsia" w:cstheme="minorBidi"/>
      <w:i/>
      <w:iCs/>
      <w:color w:val="355D7E" w:themeColor="accent1" w:themeShade="80"/>
    </w:rPr>
  </w:style>
  <w:style w:type="paragraph" w:styleId="13">
    <w:name w:val="Body Text"/>
    <w:basedOn w:val="1"/>
    <w:link w:val="275"/>
    <w:semiHidden/>
    <w:unhideWhenUsed/>
    <w:uiPriority w:val="99"/>
    <w:pPr>
      <w:spacing w:after="120"/>
    </w:pPr>
  </w:style>
  <w:style w:type="paragraph" w:styleId="14">
    <w:name w:val="Body Text 2"/>
    <w:basedOn w:val="1"/>
    <w:link w:val="276"/>
    <w:semiHidden/>
    <w:unhideWhenUsed/>
    <w:uiPriority w:val="99"/>
    <w:pPr>
      <w:spacing w:after="120" w:line="480" w:lineRule="auto"/>
    </w:pPr>
  </w:style>
  <w:style w:type="paragraph" w:styleId="15">
    <w:name w:val="Body Text 3"/>
    <w:basedOn w:val="1"/>
    <w:link w:val="277"/>
    <w:semiHidden/>
    <w:unhideWhenUsed/>
    <w:uiPriority w:val="99"/>
    <w:pPr>
      <w:spacing w:after="120"/>
    </w:pPr>
    <w:rPr>
      <w:sz w:val="22"/>
      <w:szCs w:val="16"/>
    </w:rPr>
  </w:style>
  <w:style w:type="paragraph" w:styleId="16">
    <w:name w:val="Body Text First Indent"/>
    <w:basedOn w:val="13"/>
    <w:link w:val="278"/>
    <w:semiHidden/>
    <w:unhideWhenUsed/>
    <w:uiPriority w:val="99"/>
    <w:pPr>
      <w:spacing w:after="200"/>
      <w:ind w:firstLine="360"/>
    </w:pPr>
  </w:style>
  <w:style w:type="paragraph" w:styleId="17">
    <w:name w:val="Body Text Indent"/>
    <w:basedOn w:val="1"/>
    <w:link w:val="279"/>
    <w:semiHidden/>
    <w:unhideWhenUsed/>
    <w:uiPriority w:val="99"/>
    <w:pPr>
      <w:spacing w:after="120"/>
      <w:ind w:left="360"/>
    </w:pPr>
  </w:style>
  <w:style w:type="paragraph" w:styleId="18">
    <w:name w:val="Body Text First Indent 2"/>
    <w:basedOn w:val="17"/>
    <w:link w:val="280"/>
    <w:semiHidden/>
    <w:unhideWhenUsed/>
    <w:uiPriority w:val="99"/>
    <w:pPr>
      <w:spacing w:after="200"/>
      <w:ind w:firstLine="360"/>
    </w:pPr>
  </w:style>
  <w:style w:type="paragraph" w:styleId="19">
    <w:name w:val="Body Text Indent 2"/>
    <w:basedOn w:val="1"/>
    <w:link w:val="281"/>
    <w:semiHidden/>
    <w:unhideWhenUsed/>
    <w:uiPriority w:val="99"/>
    <w:pPr>
      <w:spacing w:after="120" w:line="480" w:lineRule="auto"/>
      <w:ind w:left="360"/>
    </w:pPr>
  </w:style>
  <w:style w:type="paragraph" w:styleId="20">
    <w:name w:val="Body Text Indent 3"/>
    <w:basedOn w:val="1"/>
    <w:link w:val="282"/>
    <w:semiHidden/>
    <w:unhideWhenUsed/>
    <w:uiPriority w:val="99"/>
    <w:pPr>
      <w:spacing w:after="120"/>
      <w:ind w:left="360"/>
    </w:pPr>
    <w:rPr>
      <w:sz w:val="22"/>
      <w:szCs w:val="16"/>
    </w:rPr>
  </w:style>
  <w:style w:type="paragraph" w:styleId="21">
    <w:name w:val="caption"/>
    <w:basedOn w:val="1"/>
    <w:next w:val="1"/>
    <w:semiHidden/>
    <w:unhideWhenUsed/>
    <w:qFormat/>
    <w:uiPriority w:val="35"/>
    <w:pPr>
      <w:spacing w:line="240" w:lineRule="auto"/>
    </w:pPr>
    <w:rPr>
      <w:i/>
      <w:iCs/>
      <w:color w:val="775F55" w:themeColor="text2"/>
      <w:sz w:val="22"/>
      <w:szCs w:val="18"/>
      <w14:textFill>
        <w14:solidFill>
          <w14:schemeClr w14:val="tx2"/>
        </w14:solidFill>
      </w14:textFill>
    </w:rPr>
  </w:style>
  <w:style w:type="paragraph" w:styleId="22">
    <w:name w:val="Closing"/>
    <w:basedOn w:val="1"/>
    <w:link w:val="283"/>
    <w:semiHidden/>
    <w:unhideWhenUsed/>
    <w:uiPriority w:val="99"/>
    <w:pPr>
      <w:spacing w:after="0" w:line="240" w:lineRule="auto"/>
      <w:ind w:left="4320"/>
    </w:pPr>
  </w:style>
  <w:style w:type="paragraph" w:styleId="23">
    <w:name w:val="annotation text"/>
    <w:basedOn w:val="1"/>
    <w:link w:val="284"/>
    <w:semiHidden/>
    <w:unhideWhenUsed/>
    <w:uiPriority w:val="99"/>
    <w:pPr>
      <w:spacing w:line="240" w:lineRule="auto"/>
    </w:pPr>
    <w:rPr>
      <w:sz w:val="22"/>
      <w:szCs w:val="20"/>
    </w:rPr>
  </w:style>
  <w:style w:type="paragraph" w:styleId="24">
    <w:name w:val="annotation subject"/>
    <w:basedOn w:val="23"/>
    <w:next w:val="23"/>
    <w:link w:val="285"/>
    <w:semiHidden/>
    <w:unhideWhenUsed/>
    <w:uiPriority w:val="99"/>
    <w:rPr>
      <w:b/>
      <w:bCs/>
    </w:rPr>
  </w:style>
  <w:style w:type="paragraph" w:styleId="25">
    <w:name w:val="Date"/>
    <w:basedOn w:val="1"/>
    <w:next w:val="1"/>
    <w:link w:val="271"/>
    <w:qFormat/>
    <w:uiPriority w:val="2"/>
    <w:pPr>
      <w:spacing w:after="0"/>
      <w:jc w:val="center"/>
    </w:pPr>
    <w:rPr>
      <w:color w:val="FFFFFF" w:themeColor="background1"/>
      <w:sz w:val="32"/>
      <w14:textFill>
        <w14:solidFill>
          <w14:schemeClr w14:val="bg1"/>
        </w14:solidFill>
      </w14:textFill>
    </w:rPr>
  </w:style>
  <w:style w:type="paragraph" w:styleId="26">
    <w:name w:val="Document Map"/>
    <w:basedOn w:val="1"/>
    <w:link w:val="286"/>
    <w:semiHidden/>
    <w:unhideWhenUsed/>
    <w:uiPriority w:val="99"/>
    <w:pPr>
      <w:spacing w:after="0" w:line="240" w:lineRule="auto"/>
    </w:pPr>
    <w:rPr>
      <w:rFonts w:ascii="Segoe UI" w:hAnsi="Segoe UI" w:cs="Segoe UI"/>
      <w:sz w:val="22"/>
      <w:szCs w:val="16"/>
    </w:rPr>
  </w:style>
  <w:style w:type="paragraph" w:styleId="27">
    <w:name w:val="E-mail Signature"/>
    <w:basedOn w:val="1"/>
    <w:link w:val="287"/>
    <w:semiHidden/>
    <w:unhideWhenUsed/>
    <w:uiPriority w:val="99"/>
    <w:pPr>
      <w:spacing w:after="0" w:line="240" w:lineRule="auto"/>
    </w:pPr>
  </w:style>
  <w:style w:type="paragraph" w:styleId="28">
    <w:name w:val="endnote text"/>
    <w:basedOn w:val="1"/>
    <w:link w:val="288"/>
    <w:semiHidden/>
    <w:unhideWhenUsed/>
    <w:uiPriority w:val="99"/>
    <w:pPr>
      <w:spacing w:after="0" w:line="240" w:lineRule="auto"/>
    </w:pPr>
    <w:rPr>
      <w:sz w:val="22"/>
      <w:szCs w:val="20"/>
    </w:rPr>
  </w:style>
  <w:style w:type="paragraph" w:styleId="29">
    <w:name w:val="envelope address"/>
    <w:basedOn w:val="1"/>
    <w:semiHidden/>
    <w:unhideWhenUsed/>
    <w:uiPriority w:val="99"/>
    <w:pPr>
      <w:framePr w:w="7920" w:h="1980" w:hRule="exact" w:hSpace="180" w:wrap="around" w:vAnchor="margin" w:hAnchor="page" w:xAlign="center" w:yAlign="bottom"/>
      <w:spacing w:after="0" w:line="240" w:lineRule="auto"/>
      <w:ind w:left="2880"/>
    </w:pPr>
    <w:rPr>
      <w:rFonts w:asciiTheme="majorHAnsi" w:hAnsiTheme="majorHAnsi" w:eastAsiaTheme="majorEastAsia" w:cstheme="majorBidi"/>
      <w:sz w:val="24"/>
      <w:szCs w:val="24"/>
    </w:rPr>
  </w:style>
  <w:style w:type="paragraph" w:styleId="30">
    <w:name w:val="envelope return"/>
    <w:basedOn w:val="1"/>
    <w:semiHidden/>
    <w:unhideWhenUsed/>
    <w:uiPriority w:val="99"/>
    <w:pPr>
      <w:spacing w:after="0" w:line="240" w:lineRule="auto"/>
    </w:pPr>
    <w:rPr>
      <w:rFonts w:asciiTheme="majorHAnsi" w:hAnsiTheme="majorHAnsi" w:eastAsiaTheme="majorEastAsia" w:cstheme="majorBidi"/>
      <w:sz w:val="22"/>
      <w:szCs w:val="20"/>
    </w:rPr>
  </w:style>
  <w:style w:type="paragraph" w:styleId="31">
    <w:name w:val="footer"/>
    <w:basedOn w:val="1"/>
    <w:link w:val="252"/>
    <w:unhideWhenUsed/>
    <w:uiPriority w:val="99"/>
  </w:style>
  <w:style w:type="paragraph" w:styleId="32">
    <w:name w:val="footnote text"/>
    <w:basedOn w:val="1"/>
    <w:link w:val="289"/>
    <w:semiHidden/>
    <w:unhideWhenUsed/>
    <w:uiPriority w:val="99"/>
    <w:pPr>
      <w:spacing w:after="0" w:line="240" w:lineRule="auto"/>
    </w:pPr>
    <w:rPr>
      <w:sz w:val="22"/>
      <w:szCs w:val="20"/>
    </w:rPr>
  </w:style>
  <w:style w:type="paragraph" w:styleId="33">
    <w:name w:val="header"/>
    <w:basedOn w:val="1"/>
    <w:link w:val="253"/>
    <w:unhideWhenUsed/>
    <w:uiPriority w:val="99"/>
  </w:style>
  <w:style w:type="paragraph" w:styleId="34">
    <w:name w:val="HTML Address"/>
    <w:basedOn w:val="1"/>
    <w:link w:val="340"/>
    <w:semiHidden/>
    <w:unhideWhenUsed/>
    <w:uiPriority w:val="99"/>
    <w:pPr>
      <w:spacing w:after="0" w:line="240" w:lineRule="auto"/>
    </w:pPr>
    <w:rPr>
      <w:i/>
      <w:iCs/>
    </w:rPr>
  </w:style>
  <w:style w:type="paragraph" w:styleId="35">
    <w:name w:val="HTML Preformatted"/>
    <w:basedOn w:val="1"/>
    <w:link w:val="341"/>
    <w:semiHidden/>
    <w:unhideWhenUsed/>
    <w:uiPriority w:val="99"/>
    <w:pPr>
      <w:spacing w:after="0" w:line="240" w:lineRule="auto"/>
    </w:pPr>
    <w:rPr>
      <w:rFonts w:ascii="Consolas" w:hAnsi="Consolas"/>
      <w:sz w:val="22"/>
      <w:szCs w:val="20"/>
    </w:rPr>
  </w:style>
  <w:style w:type="paragraph" w:styleId="36">
    <w:name w:val="index 1"/>
    <w:basedOn w:val="1"/>
    <w:next w:val="1"/>
    <w:semiHidden/>
    <w:unhideWhenUsed/>
    <w:uiPriority w:val="99"/>
    <w:pPr>
      <w:spacing w:after="0" w:line="240" w:lineRule="auto"/>
      <w:ind w:left="230" w:hanging="230"/>
    </w:pPr>
  </w:style>
  <w:style w:type="paragraph" w:styleId="37">
    <w:name w:val="index 2"/>
    <w:basedOn w:val="1"/>
    <w:next w:val="1"/>
    <w:semiHidden/>
    <w:unhideWhenUsed/>
    <w:uiPriority w:val="99"/>
    <w:pPr>
      <w:spacing w:after="0" w:line="240" w:lineRule="auto"/>
      <w:ind w:left="460" w:hanging="230"/>
    </w:pPr>
  </w:style>
  <w:style w:type="paragraph" w:styleId="38">
    <w:name w:val="index 3"/>
    <w:basedOn w:val="1"/>
    <w:next w:val="1"/>
    <w:semiHidden/>
    <w:unhideWhenUsed/>
    <w:uiPriority w:val="99"/>
    <w:pPr>
      <w:spacing w:after="0" w:line="240" w:lineRule="auto"/>
      <w:ind w:left="690" w:hanging="230"/>
    </w:pPr>
  </w:style>
  <w:style w:type="paragraph" w:styleId="39">
    <w:name w:val="index 4"/>
    <w:basedOn w:val="1"/>
    <w:next w:val="1"/>
    <w:semiHidden/>
    <w:unhideWhenUsed/>
    <w:uiPriority w:val="99"/>
    <w:pPr>
      <w:spacing w:after="0" w:line="240" w:lineRule="auto"/>
      <w:ind w:left="920" w:hanging="230"/>
    </w:pPr>
  </w:style>
  <w:style w:type="paragraph" w:styleId="40">
    <w:name w:val="index 5"/>
    <w:basedOn w:val="1"/>
    <w:next w:val="1"/>
    <w:semiHidden/>
    <w:unhideWhenUsed/>
    <w:uiPriority w:val="99"/>
    <w:pPr>
      <w:spacing w:after="0" w:line="240" w:lineRule="auto"/>
      <w:ind w:left="1150" w:hanging="230"/>
    </w:pPr>
  </w:style>
  <w:style w:type="paragraph" w:styleId="41">
    <w:name w:val="index 6"/>
    <w:basedOn w:val="1"/>
    <w:next w:val="1"/>
    <w:semiHidden/>
    <w:unhideWhenUsed/>
    <w:uiPriority w:val="99"/>
    <w:pPr>
      <w:spacing w:after="0" w:line="240" w:lineRule="auto"/>
      <w:ind w:left="1380" w:hanging="230"/>
    </w:pPr>
  </w:style>
  <w:style w:type="paragraph" w:styleId="42">
    <w:name w:val="index 7"/>
    <w:basedOn w:val="1"/>
    <w:next w:val="1"/>
    <w:semiHidden/>
    <w:unhideWhenUsed/>
    <w:uiPriority w:val="99"/>
    <w:pPr>
      <w:spacing w:after="0" w:line="240" w:lineRule="auto"/>
      <w:ind w:left="1610" w:hanging="230"/>
    </w:pPr>
  </w:style>
  <w:style w:type="paragraph" w:styleId="43">
    <w:name w:val="index 8"/>
    <w:basedOn w:val="1"/>
    <w:next w:val="1"/>
    <w:semiHidden/>
    <w:unhideWhenUsed/>
    <w:uiPriority w:val="99"/>
    <w:pPr>
      <w:spacing w:after="0" w:line="240" w:lineRule="auto"/>
      <w:ind w:left="1840" w:hanging="230"/>
    </w:pPr>
  </w:style>
  <w:style w:type="paragraph" w:styleId="44">
    <w:name w:val="index 9"/>
    <w:basedOn w:val="1"/>
    <w:next w:val="1"/>
    <w:semiHidden/>
    <w:unhideWhenUsed/>
    <w:uiPriority w:val="99"/>
    <w:pPr>
      <w:spacing w:after="0" w:line="240" w:lineRule="auto"/>
      <w:ind w:left="2070" w:hanging="230"/>
    </w:pPr>
  </w:style>
  <w:style w:type="paragraph" w:styleId="45">
    <w:name w:val="index heading"/>
    <w:basedOn w:val="1"/>
    <w:next w:val="36"/>
    <w:semiHidden/>
    <w:unhideWhenUsed/>
    <w:uiPriority w:val="99"/>
    <w:rPr>
      <w:rFonts w:asciiTheme="majorHAnsi" w:hAnsiTheme="majorHAnsi" w:eastAsiaTheme="majorEastAsia" w:cstheme="majorBidi"/>
      <w:b/>
      <w:bCs/>
    </w:rPr>
  </w:style>
  <w:style w:type="paragraph" w:styleId="46">
    <w:name w:val="List"/>
    <w:basedOn w:val="1"/>
    <w:semiHidden/>
    <w:unhideWhenUsed/>
    <w:uiPriority w:val="99"/>
    <w:pPr>
      <w:ind w:left="360" w:hanging="360"/>
    </w:pPr>
  </w:style>
  <w:style w:type="paragraph" w:styleId="47">
    <w:name w:val="List 2"/>
    <w:basedOn w:val="1"/>
    <w:semiHidden/>
    <w:unhideWhenUsed/>
    <w:uiPriority w:val="99"/>
    <w:pPr>
      <w:ind w:left="720" w:hanging="360"/>
    </w:pPr>
  </w:style>
  <w:style w:type="paragraph" w:styleId="48">
    <w:name w:val="List 3"/>
    <w:basedOn w:val="1"/>
    <w:semiHidden/>
    <w:unhideWhenUsed/>
    <w:uiPriority w:val="99"/>
    <w:pPr>
      <w:ind w:left="1080" w:hanging="360"/>
      <w:contextualSpacing/>
    </w:pPr>
  </w:style>
  <w:style w:type="paragraph" w:styleId="49">
    <w:name w:val="List 4"/>
    <w:basedOn w:val="1"/>
    <w:semiHidden/>
    <w:unhideWhenUsed/>
    <w:uiPriority w:val="99"/>
    <w:pPr>
      <w:ind w:left="1440" w:hanging="360"/>
      <w:contextualSpacing/>
    </w:pPr>
  </w:style>
  <w:style w:type="paragraph" w:styleId="50">
    <w:name w:val="List 5"/>
    <w:basedOn w:val="1"/>
    <w:semiHidden/>
    <w:unhideWhenUsed/>
    <w:uiPriority w:val="99"/>
    <w:pPr>
      <w:ind w:left="1800" w:hanging="360"/>
      <w:contextualSpacing/>
    </w:pPr>
  </w:style>
  <w:style w:type="paragraph" w:styleId="51">
    <w:name w:val="List Bullet"/>
    <w:basedOn w:val="1"/>
    <w:semiHidden/>
    <w:unhideWhenUsed/>
    <w:qFormat/>
    <w:uiPriority w:val="36"/>
    <w:pPr>
      <w:numPr>
        <w:ilvl w:val="0"/>
        <w:numId w:val="1"/>
      </w:numPr>
      <w:contextualSpacing/>
    </w:pPr>
  </w:style>
  <w:style w:type="paragraph" w:styleId="52">
    <w:name w:val="List Bullet 2"/>
    <w:basedOn w:val="1"/>
    <w:semiHidden/>
    <w:unhideWhenUsed/>
    <w:qFormat/>
    <w:uiPriority w:val="36"/>
    <w:pPr>
      <w:numPr>
        <w:ilvl w:val="0"/>
        <w:numId w:val="2"/>
      </w:numPr>
      <w:contextualSpacing/>
    </w:pPr>
  </w:style>
  <w:style w:type="paragraph" w:styleId="53">
    <w:name w:val="List Bullet 3"/>
    <w:basedOn w:val="1"/>
    <w:semiHidden/>
    <w:unhideWhenUsed/>
    <w:qFormat/>
    <w:uiPriority w:val="36"/>
    <w:pPr>
      <w:numPr>
        <w:ilvl w:val="0"/>
        <w:numId w:val="3"/>
      </w:numPr>
      <w:contextualSpacing/>
    </w:pPr>
  </w:style>
  <w:style w:type="paragraph" w:styleId="54">
    <w:name w:val="List Bullet 4"/>
    <w:basedOn w:val="1"/>
    <w:semiHidden/>
    <w:unhideWhenUsed/>
    <w:qFormat/>
    <w:uiPriority w:val="36"/>
    <w:pPr>
      <w:numPr>
        <w:ilvl w:val="0"/>
        <w:numId w:val="4"/>
      </w:numPr>
      <w:contextualSpacing/>
    </w:pPr>
  </w:style>
  <w:style w:type="paragraph" w:styleId="55">
    <w:name w:val="List Bullet 5"/>
    <w:basedOn w:val="1"/>
    <w:semiHidden/>
    <w:unhideWhenUsed/>
    <w:qFormat/>
    <w:uiPriority w:val="36"/>
    <w:pPr>
      <w:numPr>
        <w:ilvl w:val="0"/>
        <w:numId w:val="5"/>
      </w:numPr>
      <w:contextualSpacing/>
    </w:pPr>
  </w:style>
  <w:style w:type="paragraph" w:styleId="56">
    <w:name w:val="List Continue"/>
    <w:basedOn w:val="1"/>
    <w:semiHidden/>
    <w:unhideWhenUsed/>
    <w:uiPriority w:val="99"/>
    <w:pPr>
      <w:spacing w:after="120"/>
      <w:ind w:left="360"/>
      <w:contextualSpacing/>
    </w:pPr>
  </w:style>
  <w:style w:type="paragraph" w:styleId="57">
    <w:name w:val="List Continue 2"/>
    <w:basedOn w:val="1"/>
    <w:semiHidden/>
    <w:unhideWhenUsed/>
    <w:uiPriority w:val="99"/>
    <w:pPr>
      <w:spacing w:after="120"/>
      <w:ind w:left="720"/>
      <w:contextualSpacing/>
    </w:pPr>
  </w:style>
  <w:style w:type="paragraph" w:styleId="58">
    <w:name w:val="List Continue 3"/>
    <w:basedOn w:val="1"/>
    <w:semiHidden/>
    <w:unhideWhenUsed/>
    <w:uiPriority w:val="99"/>
    <w:pPr>
      <w:spacing w:after="120"/>
      <w:ind w:left="1080"/>
      <w:contextualSpacing/>
    </w:pPr>
  </w:style>
  <w:style w:type="paragraph" w:styleId="59">
    <w:name w:val="List Continue 4"/>
    <w:basedOn w:val="1"/>
    <w:semiHidden/>
    <w:unhideWhenUsed/>
    <w:uiPriority w:val="99"/>
    <w:pPr>
      <w:spacing w:after="120"/>
      <w:ind w:left="1440"/>
      <w:contextualSpacing/>
    </w:pPr>
  </w:style>
  <w:style w:type="paragraph" w:styleId="60">
    <w:name w:val="List Continue 5"/>
    <w:basedOn w:val="1"/>
    <w:semiHidden/>
    <w:unhideWhenUsed/>
    <w:uiPriority w:val="99"/>
    <w:pPr>
      <w:spacing w:after="120"/>
      <w:ind w:left="1800"/>
      <w:contextualSpacing/>
    </w:pPr>
  </w:style>
  <w:style w:type="paragraph" w:styleId="61">
    <w:name w:val="List Number"/>
    <w:basedOn w:val="1"/>
    <w:semiHidden/>
    <w:unhideWhenUsed/>
    <w:uiPriority w:val="99"/>
    <w:pPr>
      <w:numPr>
        <w:ilvl w:val="0"/>
        <w:numId w:val="6"/>
      </w:numPr>
      <w:contextualSpacing/>
    </w:pPr>
  </w:style>
  <w:style w:type="paragraph" w:styleId="62">
    <w:name w:val="List Number 2"/>
    <w:basedOn w:val="1"/>
    <w:semiHidden/>
    <w:unhideWhenUsed/>
    <w:uiPriority w:val="99"/>
    <w:pPr>
      <w:numPr>
        <w:ilvl w:val="0"/>
        <w:numId w:val="7"/>
      </w:numPr>
      <w:contextualSpacing/>
    </w:pPr>
  </w:style>
  <w:style w:type="paragraph" w:styleId="63">
    <w:name w:val="List Number 3"/>
    <w:basedOn w:val="1"/>
    <w:semiHidden/>
    <w:unhideWhenUsed/>
    <w:uiPriority w:val="99"/>
    <w:pPr>
      <w:numPr>
        <w:ilvl w:val="0"/>
        <w:numId w:val="8"/>
      </w:numPr>
      <w:contextualSpacing/>
    </w:pPr>
  </w:style>
  <w:style w:type="paragraph" w:styleId="64">
    <w:name w:val="List Number 4"/>
    <w:basedOn w:val="1"/>
    <w:semiHidden/>
    <w:unhideWhenUsed/>
    <w:uiPriority w:val="99"/>
    <w:pPr>
      <w:numPr>
        <w:ilvl w:val="0"/>
        <w:numId w:val="9"/>
      </w:numPr>
      <w:contextualSpacing/>
    </w:pPr>
  </w:style>
  <w:style w:type="paragraph" w:styleId="65">
    <w:name w:val="List Number 5"/>
    <w:basedOn w:val="1"/>
    <w:semiHidden/>
    <w:unhideWhenUsed/>
    <w:uiPriority w:val="99"/>
    <w:pPr>
      <w:numPr>
        <w:ilvl w:val="0"/>
        <w:numId w:val="10"/>
      </w:numPr>
      <w:contextualSpacing/>
    </w:pPr>
  </w:style>
  <w:style w:type="paragraph" w:styleId="66">
    <w:name w:val="macro"/>
    <w:link w:val="391"/>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hAnsi="Consolas" w:cs="Times New Roman" w:eastAsiaTheme="minorHAnsi"/>
      <w:kern w:val="24"/>
      <w:sz w:val="22"/>
      <w:szCs w:val="20"/>
      <w:lang w:val="en-US" w:eastAsia="en-US" w:bidi="ar-SA"/>
      <w14:ligatures w14:val="standardContextual"/>
    </w:rPr>
  </w:style>
  <w:style w:type="paragraph" w:styleId="67">
    <w:name w:val="Message Header"/>
    <w:basedOn w:val="1"/>
    <w:link w:val="393"/>
    <w:semiHidden/>
    <w:unhideWhenUsed/>
    <w:uiPriority w:val="99"/>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paragraph" w:styleId="68">
    <w:name w:val="Normal (Web)"/>
    <w:basedOn w:val="1"/>
    <w:semiHidden/>
    <w:unhideWhenUsed/>
    <w:uiPriority w:val="99"/>
    <w:rPr>
      <w:rFonts w:ascii="Times New Roman" w:hAnsi="Times New Roman"/>
      <w:sz w:val="24"/>
      <w:szCs w:val="24"/>
    </w:rPr>
  </w:style>
  <w:style w:type="paragraph" w:styleId="69">
    <w:name w:val="Normal Indent"/>
    <w:basedOn w:val="1"/>
    <w:semiHidden/>
    <w:unhideWhenUsed/>
    <w:uiPriority w:val="99"/>
    <w:pPr>
      <w:ind w:left="720"/>
    </w:pPr>
  </w:style>
  <w:style w:type="paragraph" w:styleId="70">
    <w:name w:val="Note Heading"/>
    <w:basedOn w:val="1"/>
    <w:next w:val="1"/>
    <w:link w:val="394"/>
    <w:semiHidden/>
    <w:unhideWhenUsed/>
    <w:uiPriority w:val="99"/>
    <w:pPr>
      <w:spacing w:after="0" w:line="240" w:lineRule="auto"/>
    </w:pPr>
  </w:style>
  <w:style w:type="paragraph" w:styleId="71">
    <w:name w:val="Plain Text"/>
    <w:basedOn w:val="1"/>
    <w:link w:val="400"/>
    <w:semiHidden/>
    <w:unhideWhenUsed/>
    <w:uiPriority w:val="99"/>
    <w:pPr>
      <w:spacing w:after="0" w:line="240" w:lineRule="auto"/>
    </w:pPr>
    <w:rPr>
      <w:rFonts w:ascii="Consolas" w:hAnsi="Consolas"/>
      <w:sz w:val="22"/>
      <w:szCs w:val="21"/>
    </w:rPr>
  </w:style>
  <w:style w:type="paragraph" w:styleId="72">
    <w:name w:val="Salutation"/>
    <w:basedOn w:val="1"/>
    <w:next w:val="1"/>
    <w:link w:val="401"/>
    <w:semiHidden/>
    <w:unhideWhenUsed/>
    <w:uiPriority w:val="99"/>
  </w:style>
  <w:style w:type="paragraph" w:styleId="73">
    <w:name w:val="Signature"/>
    <w:basedOn w:val="1"/>
    <w:link w:val="402"/>
    <w:semiHidden/>
    <w:unhideWhenUsed/>
    <w:uiPriority w:val="99"/>
    <w:pPr>
      <w:spacing w:after="0" w:line="240" w:lineRule="auto"/>
      <w:ind w:left="4320"/>
    </w:pPr>
  </w:style>
  <w:style w:type="paragraph" w:styleId="74">
    <w:name w:val="Subtitle"/>
    <w:basedOn w:val="1"/>
    <w:link w:val="256"/>
    <w:qFormat/>
    <w:uiPriority w:val="7"/>
    <w:pPr>
      <w:spacing w:after="720" w:line="240" w:lineRule="auto"/>
      <w:contextualSpacing/>
    </w:pPr>
    <w:rPr>
      <w:rFonts w:asciiTheme="majorHAnsi" w:hAnsiTheme="majorHAnsi"/>
      <w:b/>
      <w:caps/>
      <w:color w:val="B95B22" w:themeColor="accent2" w:themeShade="BF"/>
      <w:spacing w:val="50"/>
      <w:sz w:val="24"/>
      <w:szCs w:val="22"/>
    </w:rPr>
  </w:style>
  <w:style w:type="paragraph" w:styleId="75">
    <w:name w:val="table of authorities"/>
    <w:basedOn w:val="1"/>
    <w:next w:val="1"/>
    <w:semiHidden/>
    <w:unhideWhenUsed/>
    <w:uiPriority w:val="99"/>
    <w:pPr>
      <w:ind w:left="220" w:hanging="220"/>
    </w:pPr>
  </w:style>
  <w:style w:type="paragraph" w:styleId="76">
    <w:name w:val="table of figures"/>
    <w:basedOn w:val="1"/>
    <w:next w:val="1"/>
    <w:semiHidden/>
    <w:unhideWhenUsed/>
    <w:uiPriority w:val="99"/>
    <w:pPr>
      <w:spacing w:after="0"/>
    </w:pPr>
  </w:style>
  <w:style w:type="paragraph" w:styleId="77">
    <w:name w:val="Title"/>
    <w:basedOn w:val="1"/>
    <w:link w:val="257"/>
    <w:qFormat/>
    <w:uiPriority w:val="6"/>
    <w:pPr>
      <w:spacing w:line="240" w:lineRule="auto"/>
      <w:contextualSpacing/>
    </w:pPr>
    <w:rPr>
      <w:color w:val="775F55" w:themeColor="text2"/>
      <w:sz w:val="72"/>
      <w:szCs w:val="48"/>
      <w14:textFill>
        <w14:solidFill>
          <w14:schemeClr w14:val="tx2"/>
        </w14:solidFill>
      </w14:textFill>
    </w:rPr>
  </w:style>
  <w:style w:type="paragraph" w:styleId="78">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79">
    <w:name w:val="toc 1"/>
    <w:basedOn w:val="1"/>
    <w:next w:val="1"/>
    <w:semiHidden/>
    <w:unhideWhenUsed/>
    <w:uiPriority w:val="99"/>
    <w:pPr>
      <w:tabs>
        <w:tab w:val="right" w:leader="dot" w:pos="8630"/>
      </w:tabs>
      <w:spacing w:before="180" w:after="40" w:line="240" w:lineRule="auto"/>
    </w:pPr>
    <w:rPr>
      <w:b/>
      <w:caps/>
      <w:color w:val="775F55" w:themeColor="text2"/>
      <w14:textFill>
        <w14:solidFill>
          <w14:schemeClr w14:val="tx2"/>
        </w14:solidFill>
      </w14:textFill>
    </w:rPr>
  </w:style>
  <w:style w:type="paragraph" w:styleId="80">
    <w:name w:val="toc 2"/>
    <w:basedOn w:val="1"/>
    <w:next w:val="1"/>
    <w:semiHidden/>
    <w:unhideWhenUsed/>
    <w:uiPriority w:val="99"/>
    <w:pPr>
      <w:tabs>
        <w:tab w:val="right" w:leader="dot" w:pos="8630"/>
      </w:tabs>
      <w:spacing w:after="40" w:line="240" w:lineRule="auto"/>
      <w:ind w:left="144"/>
    </w:pPr>
  </w:style>
  <w:style w:type="paragraph" w:styleId="81">
    <w:name w:val="toc 3"/>
    <w:basedOn w:val="1"/>
    <w:next w:val="1"/>
    <w:semiHidden/>
    <w:unhideWhenUsed/>
    <w:qFormat/>
    <w:uiPriority w:val="99"/>
    <w:pPr>
      <w:tabs>
        <w:tab w:val="right" w:leader="dot" w:pos="8630"/>
      </w:tabs>
      <w:spacing w:after="40" w:line="240" w:lineRule="auto"/>
      <w:ind w:left="288"/>
    </w:pPr>
  </w:style>
  <w:style w:type="paragraph" w:styleId="82">
    <w:name w:val="toc 4"/>
    <w:basedOn w:val="1"/>
    <w:next w:val="1"/>
    <w:semiHidden/>
    <w:unhideWhenUsed/>
    <w:qFormat/>
    <w:uiPriority w:val="99"/>
    <w:pPr>
      <w:tabs>
        <w:tab w:val="right" w:leader="dot" w:pos="8630"/>
      </w:tabs>
      <w:spacing w:after="40" w:line="240" w:lineRule="auto"/>
      <w:ind w:left="432"/>
    </w:pPr>
  </w:style>
  <w:style w:type="paragraph" w:styleId="83">
    <w:name w:val="toc 5"/>
    <w:basedOn w:val="1"/>
    <w:next w:val="1"/>
    <w:semiHidden/>
    <w:unhideWhenUsed/>
    <w:qFormat/>
    <w:uiPriority w:val="99"/>
    <w:pPr>
      <w:tabs>
        <w:tab w:val="right" w:leader="dot" w:pos="8630"/>
      </w:tabs>
      <w:spacing w:after="40" w:line="240" w:lineRule="auto"/>
      <w:ind w:left="576"/>
    </w:pPr>
  </w:style>
  <w:style w:type="paragraph" w:styleId="84">
    <w:name w:val="toc 6"/>
    <w:basedOn w:val="1"/>
    <w:next w:val="1"/>
    <w:semiHidden/>
    <w:unhideWhenUsed/>
    <w:qFormat/>
    <w:uiPriority w:val="99"/>
    <w:pPr>
      <w:tabs>
        <w:tab w:val="right" w:leader="dot" w:pos="8630"/>
      </w:tabs>
      <w:spacing w:after="40" w:line="240" w:lineRule="auto"/>
      <w:ind w:left="720"/>
    </w:pPr>
  </w:style>
  <w:style w:type="paragraph" w:styleId="85">
    <w:name w:val="toc 7"/>
    <w:basedOn w:val="1"/>
    <w:next w:val="1"/>
    <w:semiHidden/>
    <w:unhideWhenUsed/>
    <w:qFormat/>
    <w:uiPriority w:val="99"/>
    <w:pPr>
      <w:tabs>
        <w:tab w:val="right" w:leader="dot" w:pos="8630"/>
      </w:tabs>
      <w:spacing w:after="40" w:line="240" w:lineRule="auto"/>
      <w:ind w:left="864"/>
    </w:pPr>
  </w:style>
  <w:style w:type="paragraph" w:styleId="86">
    <w:name w:val="toc 8"/>
    <w:basedOn w:val="1"/>
    <w:next w:val="1"/>
    <w:semiHidden/>
    <w:unhideWhenUsed/>
    <w:qFormat/>
    <w:uiPriority w:val="99"/>
    <w:pPr>
      <w:tabs>
        <w:tab w:val="right" w:leader="dot" w:pos="8630"/>
      </w:tabs>
      <w:spacing w:after="40" w:line="240" w:lineRule="auto"/>
      <w:ind w:left="1008"/>
    </w:pPr>
  </w:style>
  <w:style w:type="paragraph" w:styleId="87">
    <w:name w:val="toc 9"/>
    <w:basedOn w:val="1"/>
    <w:next w:val="1"/>
    <w:semiHidden/>
    <w:unhideWhenUsed/>
    <w:qFormat/>
    <w:uiPriority w:val="99"/>
    <w:pPr>
      <w:tabs>
        <w:tab w:val="right" w:leader="dot" w:pos="8630"/>
      </w:tabs>
      <w:spacing w:after="40" w:line="240" w:lineRule="auto"/>
      <w:ind w:left="1152"/>
    </w:pPr>
  </w:style>
  <w:style w:type="character" w:styleId="89">
    <w:name w:val="annotation reference"/>
    <w:basedOn w:val="88"/>
    <w:semiHidden/>
    <w:unhideWhenUsed/>
    <w:uiPriority w:val="99"/>
    <w:rPr>
      <w:sz w:val="22"/>
      <w:szCs w:val="16"/>
    </w:rPr>
  </w:style>
  <w:style w:type="character" w:styleId="90">
    <w:name w:val="Emphasis"/>
    <w:basedOn w:val="88"/>
    <w:semiHidden/>
    <w:unhideWhenUsed/>
    <w:qFormat/>
    <w:uiPriority w:val="20"/>
    <w:rPr>
      <w:i/>
      <w:iCs/>
    </w:rPr>
  </w:style>
  <w:style w:type="character" w:styleId="91">
    <w:name w:val="endnote reference"/>
    <w:basedOn w:val="88"/>
    <w:semiHidden/>
    <w:unhideWhenUsed/>
    <w:uiPriority w:val="99"/>
    <w:rPr>
      <w:vertAlign w:val="superscript"/>
    </w:rPr>
  </w:style>
  <w:style w:type="character" w:styleId="92">
    <w:name w:val="FollowedHyperlink"/>
    <w:basedOn w:val="88"/>
    <w:semiHidden/>
    <w:unhideWhenUsed/>
    <w:uiPriority w:val="99"/>
    <w:rPr>
      <w:color w:val="704404" w:themeColor="followedHyperlink"/>
      <w:u w:val="single"/>
      <w14:textFill>
        <w14:solidFill>
          <w14:schemeClr w14:val="folHlink"/>
        </w14:solidFill>
      </w14:textFill>
    </w:rPr>
  </w:style>
  <w:style w:type="character" w:styleId="93">
    <w:name w:val="footnote reference"/>
    <w:basedOn w:val="88"/>
    <w:semiHidden/>
    <w:unhideWhenUsed/>
    <w:uiPriority w:val="99"/>
    <w:rPr>
      <w:vertAlign w:val="superscript"/>
    </w:rPr>
  </w:style>
  <w:style w:type="character" w:styleId="94">
    <w:name w:val="HTML Acronym"/>
    <w:basedOn w:val="88"/>
    <w:semiHidden/>
    <w:unhideWhenUsed/>
    <w:uiPriority w:val="99"/>
  </w:style>
  <w:style w:type="character" w:styleId="95">
    <w:name w:val="HTML Cite"/>
    <w:basedOn w:val="88"/>
    <w:semiHidden/>
    <w:unhideWhenUsed/>
    <w:uiPriority w:val="99"/>
    <w:rPr>
      <w:i/>
      <w:iCs/>
    </w:rPr>
  </w:style>
  <w:style w:type="character" w:styleId="96">
    <w:name w:val="HTML Code"/>
    <w:basedOn w:val="88"/>
    <w:semiHidden/>
    <w:unhideWhenUsed/>
    <w:uiPriority w:val="99"/>
    <w:rPr>
      <w:rFonts w:ascii="Consolas" w:hAnsi="Consolas"/>
      <w:sz w:val="22"/>
      <w:szCs w:val="20"/>
    </w:rPr>
  </w:style>
  <w:style w:type="character" w:styleId="97">
    <w:name w:val="HTML Definition"/>
    <w:basedOn w:val="88"/>
    <w:semiHidden/>
    <w:unhideWhenUsed/>
    <w:uiPriority w:val="99"/>
    <w:rPr>
      <w:i/>
      <w:iCs/>
    </w:rPr>
  </w:style>
  <w:style w:type="character" w:styleId="98">
    <w:name w:val="HTML Keyboard"/>
    <w:basedOn w:val="88"/>
    <w:semiHidden/>
    <w:unhideWhenUsed/>
    <w:uiPriority w:val="99"/>
    <w:rPr>
      <w:rFonts w:ascii="Consolas" w:hAnsi="Consolas"/>
      <w:sz w:val="22"/>
      <w:szCs w:val="20"/>
    </w:rPr>
  </w:style>
  <w:style w:type="character" w:styleId="99">
    <w:name w:val="HTML Sample"/>
    <w:basedOn w:val="88"/>
    <w:semiHidden/>
    <w:unhideWhenUsed/>
    <w:uiPriority w:val="99"/>
    <w:rPr>
      <w:rFonts w:ascii="Consolas" w:hAnsi="Consolas"/>
      <w:sz w:val="24"/>
      <w:szCs w:val="24"/>
    </w:rPr>
  </w:style>
  <w:style w:type="character" w:styleId="100">
    <w:name w:val="HTML Typewriter"/>
    <w:basedOn w:val="88"/>
    <w:semiHidden/>
    <w:unhideWhenUsed/>
    <w:uiPriority w:val="99"/>
    <w:rPr>
      <w:rFonts w:ascii="Consolas" w:hAnsi="Consolas"/>
      <w:sz w:val="22"/>
      <w:szCs w:val="20"/>
    </w:rPr>
  </w:style>
  <w:style w:type="character" w:styleId="101">
    <w:name w:val="HTML Variable"/>
    <w:basedOn w:val="88"/>
    <w:semiHidden/>
    <w:unhideWhenUsed/>
    <w:uiPriority w:val="99"/>
    <w:rPr>
      <w:i/>
      <w:iCs/>
    </w:rPr>
  </w:style>
  <w:style w:type="character" w:styleId="102">
    <w:name w:val="Hyperlink"/>
    <w:basedOn w:val="88"/>
    <w:semiHidden/>
    <w:unhideWhenUsed/>
    <w:uiPriority w:val="99"/>
    <w:rPr>
      <w:color w:val="F7B615" w:themeColor="hyperlink"/>
      <w:u w:val="single"/>
      <w14:textFill>
        <w14:solidFill>
          <w14:schemeClr w14:val="hlink"/>
        </w14:solidFill>
      </w14:textFill>
    </w:rPr>
  </w:style>
  <w:style w:type="character" w:styleId="103">
    <w:name w:val="line number"/>
    <w:basedOn w:val="88"/>
    <w:semiHidden/>
    <w:unhideWhenUsed/>
    <w:uiPriority w:val="99"/>
  </w:style>
  <w:style w:type="character" w:styleId="104">
    <w:name w:val="page number"/>
    <w:basedOn w:val="88"/>
    <w:semiHidden/>
    <w:unhideWhenUsed/>
    <w:uiPriority w:val="99"/>
  </w:style>
  <w:style w:type="character" w:styleId="105">
    <w:name w:val="Strong"/>
    <w:basedOn w:val="88"/>
    <w:semiHidden/>
    <w:unhideWhenUsed/>
    <w:qFormat/>
    <w:uiPriority w:val="22"/>
    <w:rPr>
      <w:b/>
      <w:bCs/>
    </w:rPr>
  </w:style>
  <w:style w:type="table" w:styleId="107">
    <w:name w:val="Table 3D effects 1"/>
    <w:basedOn w:val="106"/>
    <w:semiHidden/>
    <w:unhideWhenUsed/>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8">
    <w:name w:val="Table 3D effects 2"/>
    <w:basedOn w:val="106"/>
    <w:semiHidden/>
    <w:unhideWhenUsed/>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3D effects 3"/>
    <w:basedOn w:val="106"/>
    <w:semiHidden/>
    <w:unhideWhenUsed/>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10">
    <w:name w:val="Table Classic 1"/>
    <w:basedOn w:val="106"/>
    <w:semiHidden/>
    <w:unhideWhenUsed/>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11">
    <w:name w:val="Table Classic 2"/>
    <w:basedOn w:val="106"/>
    <w:semiHidden/>
    <w:unhideWhenUsed/>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2">
    <w:name w:val="Table Classic 3"/>
    <w:basedOn w:val="106"/>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3">
    <w:name w:val="Table Classic 4"/>
    <w:basedOn w:val="106"/>
    <w:semiHidden/>
    <w:unhideWhenUsed/>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4">
    <w:name w:val="Table Colorful 1"/>
    <w:basedOn w:val="106"/>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15">
    <w:name w:val="Table Colorful 2"/>
    <w:basedOn w:val="106"/>
    <w:semiHidden/>
    <w:unhideWhenUsed/>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6">
    <w:name w:val="Table Colorful 3"/>
    <w:basedOn w:val="106"/>
    <w:semiHidden/>
    <w:unhideWhenUsed/>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17">
    <w:name w:val="Table Columns 1"/>
    <w:basedOn w:val="106"/>
    <w:semiHidden/>
    <w:unhideWhenUsed/>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106"/>
    <w:semiHidden/>
    <w:unhideWhenUsed/>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106"/>
    <w:semiHidden/>
    <w:unhideWhenUsed/>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106"/>
    <w:semiHidden/>
    <w:unhideWhenUsed/>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106"/>
    <w:semiHidden/>
    <w:unhideWhenUsed/>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Contemporary"/>
    <w:basedOn w:val="106"/>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23">
    <w:name w:val="Table Elegant"/>
    <w:basedOn w:val="106"/>
    <w:semiHidden/>
    <w:unhideWhenUsed/>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4">
    <w:name w:val="Table Grid"/>
    <w:basedOn w:val="106"/>
    <w:uiPriority w:val="1"/>
    <w:pPr>
      <w:spacing w:after="0" w:line="240" w:lineRule="auto"/>
    </w:pPr>
    <w:rPr>
      <w:rFonts w:cstheme="minorHAns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2"/>
    <w:basedOn w:val="106"/>
    <w:semiHidden/>
    <w:unhideWhenUsed/>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7">
    <w:name w:val="Table Grid 3"/>
    <w:basedOn w:val="106"/>
    <w:semiHidden/>
    <w:unhideWhenUsed/>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4"/>
    <w:basedOn w:val="106"/>
    <w:semiHidden/>
    <w:unhideWhenUsed/>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9">
    <w:name w:val="Table Grid 5"/>
    <w:basedOn w:val="106"/>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6"/>
    <w:basedOn w:val="106"/>
    <w:semiHidden/>
    <w:unhideWhenUsed/>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31">
    <w:name w:val="Table Grid 7"/>
    <w:basedOn w:val="106"/>
    <w:semiHidden/>
    <w:unhideWhenUsed/>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2">
    <w:name w:val="Table Grid 8"/>
    <w:basedOn w:val="106"/>
    <w:semiHidden/>
    <w:unhideWhenUsed/>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3">
    <w:name w:val="Table List 1"/>
    <w:basedOn w:val="106"/>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4">
    <w:name w:val="Table List 2"/>
    <w:basedOn w:val="106"/>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5">
    <w:name w:val="Table List 3"/>
    <w:basedOn w:val="106"/>
    <w:semiHidden/>
    <w:unhideWhenUsed/>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6">
    <w:name w:val="Table List 4"/>
    <w:basedOn w:val="106"/>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37">
    <w:name w:val="Table List 5"/>
    <w:basedOn w:val="106"/>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38">
    <w:name w:val="Table List 6"/>
    <w:basedOn w:val="106"/>
    <w:semiHidden/>
    <w:unhideWhenUsed/>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39">
    <w:name w:val="Table List 7"/>
    <w:basedOn w:val="106"/>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40">
    <w:name w:val="Table List 8"/>
    <w:basedOn w:val="106"/>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41">
    <w:name w:val="Table Professional"/>
    <w:basedOn w:val="106"/>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2">
    <w:name w:val="Table Simple 1"/>
    <w:basedOn w:val="106"/>
    <w:semiHidden/>
    <w:unhideWhenUsed/>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43">
    <w:name w:val="Table Simple 2"/>
    <w:basedOn w:val="106"/>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44">
    <w:name w:val="Table Simple 3"/>
    <w:basedOn w:val="106"/>
    <w:semiHidden/>
    <w:unhideWhenUsed/>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5">
    <w:name w:val="Table Subtle 1"/>
    <w:basedOn w:val="106"/>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6">
    <w:name w:val="Table Subtle 2"/>
    <w:basedOn w:val="106"/>
    <w:semiHidden/>
    <w:unhideWhenUsed/>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7">
    <w:name w:val="Table Theme"/>
    <w:basedOn w:val="106"/>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semiHidden/>
    <w:unhideWhenUsed/>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9">
    <w:name w:val="Table Web 2"/>
    <w:basedOn w:val="106"/>
    <w:semiHidden/>
    <w:unhideWhenUsed/>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0">
    <w:name w:val="Table Web 3"/>
    <w:basedOn w:val="106"/>
    <w:semiHidden/>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1">
    <w:name w:val="Light Shading"/>
    <w:basedOn w:val="106"/>
    <w:semiHidden/>
    <w:unhideWhenUsed/>
    <w:uiPriority w:val="4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06"/>
    <w:semiHidden/>
    <w:unhideWhenUsed/>
    <w:uiPriority w:val="41"/>
    <w:pPr>
      <w:spacing w:after="0" w:line="240" w:lineRule="auto"/>
    </w:pPr>
    <w:rPr>
      <w:color w:val="558BB8" w:themeColor="accent1" w:themeShade="BF"/>
    </w:rPr>
    <w:tblPr>
      <w:tblBorders>
        <w:top w:val="single" w:color="94B6D2" w:themeColor="accent1" w:sz="8" w:space="0"/>
        <w:bottom w:val="single" w:color="94B6D2" w:themeColor="accent1" w:sz="8" w:space="0"/>
      </w:tblBorders>
    </w:tblPr>
    <w:tblStylePr w:type="fir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la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left w:val="nil"/>
          <w:right w:val="nil"/>
          <w:insideH w:val="nil"/>
          <w:insideV w:val="nil"/>
        </w:tcBorders>
        <w:shd w:val="clear" w:color="auto" w:fill="E4ECF3" w:themeFill="accent1" w:themeFillTint="3F"/>
      </w:tcPr>
    </w:tblStylePr>
  </w:style>
  <w:style w:type="table" w:styleId="153">
    <w:name w:val="Light Shading Accent 2"/>
    <w:basedOn w:val="106"/>
    <w:semiHidden/>
    <w:unhideWhenUsed/>
    <w:uiPriority w:val="42"/>
    <w:pPr>
      <w:spacing w:after="0" w:line="240" w:lineRule="auto"/>
    </w:pPr>
    <w:rPr>
      <w:color w:val="B95B22" w:themeColor="accent2" w:themeShade="BF"/>
    </w:rPr>
    <w:tblPr>
      <w:tblBorders>
        <w:top w:val="single" w:color="DD8047" w:themeColor="accent2" w:sz="8" w:space="0"/>
        <w:bottom w:val="single" w:color="DD8047" w:themeColor="accent2" w:sz="8" w:space="0"/>
      </w:tblBorders>
    </w:tblPr>
    <w:tblStylePr w:type="fir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la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154">
    <w:name w:val="Light Shading Accent 3"/>
    <w:basedOn w:val="106"/>
    <w:semiHidden/>
    <w:unhideWhenUsed/>
    <w:uiPriority w:val="43"/>
    <w:pPr>
      <w:spacing w:after="0" w:line="240" w:lineRule="auto"/>
    </w:pPr>
    <w:rPr>
      <w:color w:val="81875A" w:themeColor="accent3" w:themeShade="BF"/>
    </w:rPr>
    <w:tblPr>
      <w:tblBorders>
        <w:top w:val="single" w:color="A5AB81" w:themeColor="accent3" w:sz="8" w:space="0"/>
        <w:bottom w:val="single" w:color="A5AB81" w:themeColor="accent3" w:sz="8" w:space="0"/>
      </w:tblBorders>
    </w:tblPr>
    <w:tblStylePr w:type="fir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la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55">
    <w:name w:val="Light Shading Accent 4"/>
    <w:basedOn w:val="106"/>
    <w:semiHidden/>
    <w:unhideWhenUsed/>
    <w:uiPriority w:val="44"/>
    <w:pPr>
      <w:spacing w:after="0" w:line="240" w:lineRule="auto"/>
    </w:pPr>
    <w:rPr>
      <w:color w:val="BA8F2D" w:themeColor="accent4" w:themeShade="BF"/>
    </w:rPr>
    <w:tblPr>
      <w:tblBorders>
        <w:top w:val="single" w:color="D8B25C" w:themeColor="accent4" w:sz="8" w:space="0"/>
        <w:bottom w:val="single" w:color="D8B25C" w:themeColor="accent4" w:sz="8" w:space="0"/>
      </w:tblBorders>
    </w:tblPr>
    <w:tblStylePr w:type="fir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la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156">
    <w:name w:val="Light Shading Accent 5"/>
    <w:basedOn w:val="106"/>
    <w:semiHidden/>
    <w:unhideWhenUsed/>
    <w:uiPriority w:val="45"/>
    <w:pPr>
      <w:spacing w:after="0" w:line="240" w:lineRule="auto"/>
    </w:pPr>
    <w:rPr>
      <w:color w:val="578379" w:themeColor="accent5" w:themeShade="BF"/>
    </w:rPr>
    <w:tblPr>
      <w:tblBorders>
        <w:top w:val="single" w:color="7BA79D" w:themeColor="accent5" w:sz="8" w:space="0"/>
        <w:bottom w:val="single" w:color="7BA79D" w:themeColor="accent5" w:sz="8" w:space="0"/>
      </w:tblBorders>
    </w:tblPr>
    <w:tblStylePr w:type="fir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la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157">
    <w:name w:val="Light Shading Accent 6"/>
    <w:basedOn w:val="106"/>
    <w:semiHidden/>
    <w:unhideWhenUsed/>
    <w:uiPriority w:val="46"/>
    <w:pPr>
      <w:spacing w:after="0" w:line="240" w:lineRule="auto"/>
    </w:pPr>
    <w:rPr>
      <w:color w:val="726868" w:themeColor="accent6" w:themeShade="BF"/>
    </w:rPr>
    <w:tblPr>
      <w:tblBorders>
        <w:top w:val="single" w:color="968C8C" w:themeColor="accent6" w:sz="8" w:space="0"/>
        <w:bottom w:val="single" w:color="968C8C" w:themeColor="accent6" w:sz="8" w:space="0"/>
      </w:tblBorders>
    </w:tblPr>
    <w:tblStylePr w:type="fir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la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158">
    <w:name w:val="Light List"/>
    <w:basedOn w:val="106"/>
    <w:semiHidden/>
    <w:unhideWhenUsed/>
    <w:uiPriority w:val="40"/>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06"/>
    <w:semiHidden/>
    <w:unhideWhenUsed/>
    <w:uiPriority w:val="41"/>
    <w:pPr>
      <w:spacing w:after="0" w:line="240" w:lineRule="auto"/>
    </w:pPr>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4B6D2" w:themeFill="accent1"/>
      </w:tcPr>
    </w:tblStylePr>
    <w:tblStylePr w:type="lastRow">
      <w:pPr>
        <w:spacing w:before="0" w:after="0" w:line="240" w:lineRule="auto"/>
      </w:pPr>
      <w:rPr>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tcBorders>
      </w:tcPr>
    </w:tblStylePr>
    <w:tblStylePr w:type="firstCol">
      <w:rPr>
        <w:b/>
        <w:bCs/>
      </w:rPr>
    </w:tblStylePr>
    <w:tblStylePr w:type="lastCol">
      <w:rPr>
        <w:b/>
        <w:bCs/>
      </w:r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style>
  <w:style w:type="table" w:styleId="160">
    <w:name w:val="Light List Accent 2"/>
    <w:basedOn w:val="106"/>
    <w:semiHidden/>
    <w:unhideWhenUsed/>
    <w:uiPriority w:val="42"/>
    <w:pPr>
      <w:spacing w:after="0" w:line="240" w:lineRule="auto"/>
    </w:pPr>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D8047" w:themeFill="accent2"/>
      </w:tcPr>
    </w:tblStylePr>
    <w:tblStylePr w:type="lastRow">
      <w:pPr>
        <w:spacing w:before="0" w:after="0" w:line="240" w:lineRule="auto"/>
      </w:pPr>
      <w:rPr>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tcBorders>
      </w:tcPr>
    </w:tblStylePr>
    <w:tblStylePr w:type="firstCol">
      <w:rPr>
        <w:b/>
        <w:bCs/>
      </w:rPr>
    </w:tblStylePr>
    <w:tblStylePr w:type="lastCol">
      <w:rPr>
        <w:b/>
        <w:bCs/>
      </w:r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style>
  <w:style w:type="table" w:styleId="161">
    <w:name w:val="Light List Accent 3"/>
    <w:basedOn w:val="106"/>
    <w:semiHidden/>
    <w:unhideWhenUsed/>
    <w:uiPriority w:val="43"/>
    <w:pPr>
      <w:spacing w:after="0" w:line="240" w:lineRule="auto"/>
    </w:pPr>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B81" w:themeFill="accent3"/>
      </w:tcPr>
    </w:tblStylePr>
    <w:tblStylePr w:type="lastRow">
      <w:pPr>
        <w:spacing w:before="0" w:after="0" w:line="240" w:lineRule="auto"/>
      </w:pPr>
      <w:rPr>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tcBorders>
      </w:tcPr>
    </w:tblStylePr>
    <w:tblStylePr w:type="firstCol">
      <w:rPr>
        <w:b/>
        <w:bCs/>
      </w:rPr>
    </w:tblStylePr>
    <w:tblStylePr w:type="lastCol">
      <w:rPr>
        <w:b/>
        <w:bCs/>
      </w:r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style>
  <w:style w:type="table" w:styleId="162">
    <w:name w:val="Light List Accent 4"/>
    <w:basedOn w:val="106"/>
    <w:semiHidden/>
    <w:unhideWhenUsed/>
    <w:uiPriority w:val="44"/>
    <w:pPr>
      <w:spacing w:after="0" w:line="240" w:lineRule="auto"/>
    </w:pPr>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8B25C" w:themeFill="accent4"/>
      </w:tcPr>
    </w:tblStylePr>
    <w:tblStylePr w:type="lastRow">
      <w:pPr>
        <w:spacing w:before="0" w:after="0" w:line="240" w:lineRule="auto"/>
      </w:pPr>
      <w:rPr>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tcBorders>
      </w:tcPr>
    </w:tblStylePr>
    <w:tblStylePr w:type="firstCol">
      <w:rPr>
        <w:b/>
        <w:bCs/>
      </w:rPr>
    </w:tblStylePr>
    <w:tblStylePr w:type="lastCol">
      <w:rPr>
        <w:b/>
        <w:bCs/>
      </w:r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style>
  <w:style w:type="table" w:styleId="163">
    <w:name w:val="Light List Accent 5"/>
    <w:basedOn w:val="106"/>
    <w:semiHidden/>
    <w:unhideWhenUsed/>
    <w:uiPriority w:val="45"/>
    <w:pPr>
      <w:spacing w:after="0" w:line="240" w:lineRule="auto"/>
    </w:pPr>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BA79D" w:themeFill="accent5"/>
      </w:tcPr>
    </w:tblStylePr>
    <w:tblStylePr w:type="lastRow">
      <w:pPr>
        <w:spacing w:before="0" w:after="0" w:line="240" w:lineRule="auto"/>
      </w:pPr>
      <w:rPr>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tcBorders>
      </w:tcPr>
    </w:tblStylePr>
    <w:tblStylePr w:type="firstCol">
      <w:rPr>
        <w:b/>
        <w:bCs/>
      </w:rPr>
    </w:tblStylePr>
    <w:tblStylePr w:type="lastCol">
      <w:rPr>
        <w:b/>
        <w:bCs/>
      </w:r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style>
  <w:style w:type="table" w:styleId="164">
    <w:name w:val="Light List Accent 6"/>
    <w:basedOn w:val="106"/>
    <w:semiHidden/>
    <w:unhideWhenUsed/>
    <w:uiPriority w:val="46"/>
    <w:pPr>
      <w:spacing w:after="0" w:line="240" w:lineRule="auto"/>
    </w:pPr>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8C8C" w:themeFill="accent6"/>
      </w:tcPr>
    </w:tblStylePr>
    <w:tblStylePr w:type="lastRow">
      <w:pPr>
        <w:spacing w:before="0" w:after="0" w:line="240" w:lineRule="auto"/>
      </w:pPr>
      <w:rPr>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tcBorders>
      </w:tcPr>
    </w:tblStylePr>
    <w:tblStylePr w:type="firstCol">
      <w:rPr>
        <w:b/>
        <w:bCs/>
      </w:rPr>
    </w:tblStylePr>
    <w:tblStylePr w:type="lastCol">
      <w:rPr>
        <w:b/>
        <w:bCs/>
      </w:r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style>
  <w:style w:type="table" w:styleId="165">
    <w:name w:val="Light Grid"/>
    <w:basedOn w:val="106"/>
    <w:semiHidden/>
    <w:unhideWhenUsed/>
    <w:uiPriority w:val="40"/>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06"/>
    <w:semiHidden/>
    <w:unhideWhenUsed/>
    <w:uiPriority w:val="41"/>
    <w:pPr>
      <w:spacing w:after="0" w:line="240" w:lineRule="auto"/>
    </w:pPr>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18" w:space="0"/>
          <w:right w:val="single" w:color="94B6D2"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shd w:val="clear" w:color="auto" w:fill="E4ECF3" w:themeFill="accent1" w:themeFillTint="3F"/>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shd w:val="clear" w:color="auto" w:fill="E4ECF3" w:themeFill="accent1" w:themeFillTint="3F"/>
      </w:tcPr>
    </w:tblStylePr>
    <w:tblStylePr w:type="band2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tcPr>
    </w:tblStylePr>
  </w:style>
  <w:style w:type="table" w:styleId="167">
    <w:name w:val="Light Grid Accent 2"/>
    <w:basedOn w:val="106"/>
    <w:semiHidden/>
    <w:unhideWhenUsed/>
    <w:uiPriority w:val="42"/>
    <w:pPr>
      <w:spacing w:after="0" w:line="240" w:lineRule="auto"/>
    </w:pPr>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18" w:space="0"/>
          <w:right w:val="single" w:color="DD8047"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shd w:val="clear" w:color="auto" w:fill="F6DFD1" w:themeFill="accent2" w:themeFillTint="3F"/>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shd w:val="clear" w:color="auto" w:fill="F6DFD1" w:themeFill="accent2" w:themeFillTint="3F"/>
      </w:tcPr>
    </w:tblStylePr>
    <w:tblStylePr w:type="band2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tcPr>
    </w:tblStylePr>
  </w:style>
  <w:style w:type="table" w:styleId="168">
    <w:name w:val="Light Grid Accent 3"/>
    <w:basedOn w:val="106"/>
    <w:semiHidden/>
    <w:unhideWhenUsed/>
    <w:uiPriority w:val="43"/>
    <w:pPr>
      <w:spacing w:after="0" w:line="240" w:lineRule="auto"/>
    </w:pPr>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18" w:space="0"/>
          <w:right w:val="single" w:color="A5AB81"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shd w:val="clear" w:color="auto" w:fill="E8EADF" w:themeFill="accent3" w:themeFillTint="3F"/>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shd w:val="clear" w:color="auto" w:fill="E8EADF" w:themeFill="accent3" w:themeFillTint="3F"/>
      </w:tcPr>
    </w:tblStylePr>
    <w:tblStylePr w:type="band2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tcPr>
    </w:tblStylePr>
  </w:style>
  <w:style w:type="table" w:styleId="169">
    <w:name w:val="Light Grid Accent 4"/>
    <w:basedOn w:val="106"/>
    <w:semiHidden/>
    <w:unhideWhenUsed/>
    <w:uiPriority w:val="44"/>
    <w:pPr>
      <w:spacing w:after="0" w:line="240" w:lineRule="auto"/>
    </w:pPr>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18" w:space="0"/>
          <w:right w:val="single" w:color="D8B25C"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shd w:val="clear" w:color="auto" w:fill="F5EBD6" w:themeFill="accent4" w:themeFillTint="3F"/>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shd w:val="clear" w:color="auto" w:fill="F5EBD6" w:themeFill="accent4" w:themeFillTint="3F"/>
      </w:tcPr>
    </w:tblStylePr>
    <w:tblStylePr w:type="band2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tcPr>
    </w:tblStylePr>
  </w:style>
  <w:style w:type="table" w:styleId="170">
    <w:name w:val="Light Grid Accent 5"/>
    <w:basedOn w:val="106"/>
    <w:semiHidden/>
    <w:unhideWhenUsed/>
    <w:uiPriority w:val="45"/>
    <w:pPr>
      <w:spacing w:after="0" w:line="240" w:lineRule="auto"/>
    </w:pPr>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18" w:space="0"/>
          <w:right w:val="single" w:color="7BA79D"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shd w:val="clear" w:color="auto" w:fill="DEE9E6" w:themeFill="accent5" w:themeFillTint="3F"/>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shd w:val="clear" w:color="auto" w:fill="DEE9E6" w:themeFill="accent5" w:themeFillTint="3F"/>
      </w:tcPr>
    </w:tblStylePr>
    <w:tblStylePr w:type="band2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tcPr>
    </w:tblStylePr>
  </w:style>
  <w:style w:type="table" w:styleId="171">
    <w:name w:val="Light Grid Accent 6"/>
    <w:basedOn w:val="106"/>
    <w:semiHidden/>
    <w:unhideWhenUsed/>
    <w:uiPriority w:val="46"/>
    <w:pPr>
      <w:spacing w:after="0" w:line="240" w:lineRule="auto"/>
    </w:pPr>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18" w:space="0"/>
          <w:right w:val="single" w:color="968C8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shd w:val="clear" w:color="auto" w:fill="E5E2E2" w:themeFill="accent6" w:themeFillTint="3F"/>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shd w:val="clear" w:color="auto" w:fill="E5E2E2" w:themeFill="accent6" w:themeFillTint="3F"/>
      </w:tcPr>
    </w:tblStylePr>
    <w:tblStylePr w:type="band2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tcPr>
    </w:tblStylePr>
  </w:style>
  <w:style w:type="table" w:styleId="172">
    <w:name w:val="Medium Shading 1"/>
    <w:basedOn w:val="106"/>
    <w:semiHidden/>
    <w:unhideWhenUsed/>
    <w:uiPriority w:val="40"/>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06"/>
    <w:semiHidden/>
    <w:unhideWhenUsed/>
    <w:uiPriority w:val="41"/>
    <w:pPr>
      <w:spacing w:after="0" w:line="240" w:lineRule="auto"/>
    </w:pPr>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shd w:val="clear" w:color="auto" w:fill="94B6D2" w:themeFill="accent1"/>
      </w:tcPr>
    </w:tblStylePr>
    <w:tblStylePr w:type="lastRow">
      <w:pPr>
        <w:spacing w:before="0" w:after="0" w:line="240" w:lineRule="auto"/>
      </w:pPr>
      <w:rPr>
        <w:b/>
        <w:bCs/>
      </w:rPr>
      <w:tblPr/>
      <w:tcPr>
        <w:tcBorders>
          <w:top w:val="double" w:color="AEC8DD" w:themeColor="accent1" w:themeTint="BF" w:sz="6"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4ECF3" w:themeFill="accent1" w:themeFillTint="3F"/>
      </w:tcPr>
    </w:tblStylePr>
    <w:tblStylePr w:type="band1Horz">
      <w:tblPr/>
      <w:tcPr>
        <w:tcBorders>
          <w:insideH w:val="nil"/>
          <w:insideV w:val="nil"/>
        </w:tcBorders>
        <w:shd w:val="clear" w:color="auto" w:fill="E4ECF3" w:themeFill="accent1" w:themeFillTint="3F"/>
      </w:tcPr>
    </w:tblStylePr>
    <w:tblStylePr w:type="band2Horz">
      <w:tblPr/>
      <w:tcPr>
        <w:tcBorders>
          <w:insideH w:val="nil"/>
          <w:insideV w:val="nil"/>
        </w:tcBorders>
      </w:tcPr>
    </w:tblStylePr>
  </w:style>
  <w:style w:type="table" w:styleId="174">
    <w:name w:val="Medium Shading 1 Accent 2"/>
    <w:basedOn w:val="106"/>
    <w:semiHidden/>
    <w:unhideWhenUsed/>
    <w:uiPriority w:val="42"/>
    <w:pPr>
      <w:spacing w:after="0" w:line="240" w:lineRule="auto"/>
    </w:pPr>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shd w:val="clear" w:color="auto" w:fill="DD8047" w:themeFill="accent2"/>
      </w:tcPr>
    </w:tblStylePr>
    <w:tblStylePr w:type="lastRow">
      <w:pPr>
        <w:spacing w:before="0" w:after="0" w:line="240" w:lineRule="auto"/>
      </w:pPr>
      <w:rPr>
        <w:b/>
        <w:bCs/>
      </w:rPr>
      <w:tblPr/>
      <w:tcPr>
        <w:tcBorders>
          <w:top w:val="double" w:color="E59F75" w:themeColor="accent2" w:themeTint="BF" w:sz="6"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75">
    <w:name w:val="Medium Shading 1 Accent 3"/>
    <w:basedOn w:val="106"/>
    <w:semiHidden/>
    <w:unhideWhenUsed/>
    <w:uiPriority w:val="43"/>
    <w:pPr>
      <w:spacing w:after="0" w:line="240" w:lineRule="auto"/>
    </w:pPr>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shd w:val="clear" w:color="auto" w:fill="A5AB81" w:themeFill="accent3"/>
      </w:tcPr>
    </w:tblStylePr>
    <w:tblStylePr w:type="lastRow">
      <w:pPr>
        <w:spacing w:before="0" w:after="0" w:line="240" w:lineRule="auto"/>
      </w:pPr>
      <w:rPr>
        <w:b/>
        <w:bCs/>
      </w:rPr>
      <w:tblPr/>
      <w:tcPr>
        <w:tcBorders>
          <w:top w:val="double" w:color="BBC0A0" w:themeColor="accent3" w:themeTint="BF" w:sz="6"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76">
    <w:name w:val="Medium Shading 1 Accent 4"/>
    <w:basedOn w:val="106"/>
    <w:semiHidden/>
    <w:unhideWhenUsed/>
    <w:uiPriority w:val="44"/>
    <w:pPr>
      <w:spacing w:after="0" w:line="240" w:lineRule="auto"/>
    </w:pPr>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shd w:val="clear" w:color="auto" w:fill="D8B25C" w:themeFill="accent4"/>
      </w:tcPr>
    </w:tblStylePr>
    <w:tblStylePr w:type="lastRow">
      <w:pPr>
        <w:spacing w:before="0" w:after="0" w:line="240" w:lineRule="auto"/>
      </w:pPr>
      <w:rPr>
        <w:b/>
        <w:bCs/>
      </w:rPr>
      <w:tblPr/>
      <w:tcPr>
        <w:tcBorders>
          <w:top w:val="double" w:color="E1C584" w:themeColor="accent4" w:themeTint="BF" w:sz="6"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77">
    <w:name w:val="Medium Shading 1 Accent 5"/>
    <w:basedOn w:val="106"/>
    <w:semiHidden/>
    <w:unhideWhenUsed/>
    <w:uiPriority w:val="45"/>
    <w:pPr>
      <w:spacing w:after="0" w:line="240" w:lineRule="auto"/>
    </w:pPr>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shd w:val="clear" w:color="auto" w:fill="7BA79D" w:themeFill="accent5"/>
      </w:tcPr>
    </w:tblStylePr>
    <w:tblStylePr w:type="lastRow">
      <w:pPr>
        <w:spacing w:before="0" w:after="0" w:line="240" w:lineRule="auto"/>
      </w:pPr>
      <w:rPr>
        <w:b/>
        <w:bCs/>
      </w:rPr>
      <w:tblPr/>
      <w:tcPr>
        <w:tcBorders>
          <w:top w:val="double" w:color="9CBDB5" w:themeColor="accent5" w:themeTint="BF" w:sz="6"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78">
    <w:name w:val="Medium Shading 1 Accent 6"/>
    <w:basedOn w:val="106"/>
    <w:semiHidden/>
    <w:unhideWhenUsed/>
    <w:uiPriority w:val="46"/>
    <w:pPr>
      <w:spacing w:after="0" w:line="240" w:lineRule="auto"/>
    </w:pPr>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shd w:val="clear" w:color="auto" w:fill="968C8C" w:themeFill="accent6"/>
      </w:tcPr>
    </w:tblStylePr>
    <w:tblStylePr w:type="lastRow">
      <w:pPr>
        <w:spacing w:before="0" w:after="0" w:line="240" w:lineRule="auto"/>
      </w:pPr>
      <w:rPr>
        <w:b/>
        <w:bCs/>
      </w:rPr>
      <w:tblPr/>
      <w:tcPr>
        <w:tcBorders>
          <w:top w:val="double" w:color="B0A8A8" w:themeColor="accent6" w:themeTint="BF" w:sz="6"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179">
    <w:name w:val="Medium Shading 2"/>
    <w:basedOn w:val="106"/>
    <w:semiHidden/>
    <w:unhideWhenUsed/>
    <w:uiPriority w:val="40"/>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06"/>
    <w:semiHidden/>
    <w:unhideWhenUsed/>
    <w:uiPriority w:val="41"/>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06"/>
    <w:semiHidden/>
    <w:unhideWhenUsed/>
    <w:uiPriority w:val="42"/>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06"/>
    <w:semiHidden/>
    <w:unhideWhenUsed/>
    <w:uiPriority w:val="43"/>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06"/>
    <w:semiHidden/>
    <w:unhideWhenUsed/>
    <w:uiPriority w:val="4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06"/>
    <w:semiHidden/>
    <w:unhideWhenUsed/>
    <w:uiPriority w:val="45"/>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06"/>
    <w:semiHidden/>
    <w:unhideWhenUsed/>
    <w:uiPriority w:val="46"/>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06"/>
    <w:semiHidden/>
    <w:unhideWhenUsed/>
    <w:uiPriority w:val="40"/>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775F55"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06"/>
    <w:semiHidden/>
    <w:unhideWhenUsed/>
    <w:uiPriority w:val="41"/>
    <w:pPr>
      <w:spacing w:after="0" w:line="240" w:lineRule="auto"/>
    </w:pPr>
    <w:rPr>
      <w:color w:val="000000" w:themeColor="text1"/>
      <w14:textFill>
        <w14:solidFill>
          <w14:schemeClr w14:val="tx1"/>
        </w14:solidFill>
      </w14:textFill>
    </w:rPr>
    <w:tblPr>
      <w:tblBorders>
        <w:top w:val="single" w:color="94B6D2" w:themeColor="accent1" w:sz="8" w:space="0"/>
        <w:bottom w:val="single" w:color="94B6D2" w:themeColor="accent1" w:sz="8" w:space="0"/>
      </w:tblBorders>
    </w:tblPr>
    <w:tblStylePr w:type="firstRow">
      <w:rPr>
        <w:rFonts w:asciiTheme="majorHAnsi" w:hAnsiTheme="majorHAnsi" w:eastAsiaTheme="majorEastAsia" w:cstheme="majorBidi"/>
      </w:rPr>
      <w:tblPr/>
      <w:tcPr>
        <w:tcBorders>
          <w:top w:val="nil"/>
          <w:bottom w:val="single" w:color="94B6D2" w:themeColor="accent1" w:sz="8" w:space="0"/>
        </w:tcBorders>
      </w:tcPr>
    </w:tblStylePr>
    <w:tblStylePr w:type="lastRow">
      <w:rPr>
        <w:b/>
        <w:bCs/>
        <w:color w:val="775F55" w:themeColor="text2"/>
        <w14:textFill>
          <w14:solidFill>
            <w14:schemeClr w14:val="tx2"/>
          </w14:solidFill>
        </w14:textFill>
      </w:rPr>
      <w:tblPr/>
      <w:tcPr>
        <w:tcBorders>
          <w:top w:val="single" w:color="94B6D2" w:themeColor="accent1" w:sz="8" w:space="0"/>
          <w:bottom w:val="single" w:color="94B6D2" w:themeColor="accent1" w:sz="8" w:space="0"/>
        </w:tcBorders>
      </w:tcPr>
    </w:tblStylePr>
    <w:tblStylePr w:type="firstCol">
      <w:rPr>
        <w:b/>
        <w:bCs/>
      </w:rPr>
    </w:tblStylePr>
    <w:tblStylePr w:type="lastCol">
      <w:rPr>
        <w:b/>
        <w:bCs/>
      </w:rPr>
      <w:tblPr/>
      <w:tcPr>
        <w:tcBorders>
          <w:top w:val="single" w:color="94B6D2" w:themeColor="accent1" w:sz="8" w:space="0"/>
          <w:bottom w:val="single" w:color="94B6D2" w:themeColor="accent1" w:sz="8" w:space="0"/>
        </w:tcBorders>
      </w:tcPr>
    </w:tblStylePr>
    <w:tblStylePr w:type="band1Vert">
      <w:tblPr/>
      <w:tcPr>
        <w:shd w:val="clear" w:color="auto" w:fill="E4ECF3" w:themeFill="accent1" w:themeFillTint="3F"/>
      </w:tcPr>
    </w:tblStylePr>
    <w:tblStylePr w:type="band1Horz">
      <w:tblPr/>
      <w:tcPr>
        <w:shd w:val="clear" w:color="auto" w:fill="E4ECF3" w:themeFill="accent1" w:themeFillTint="3F"/>
      </w:tcPr>
    </w:tblStylePr>
  </w:style>
  <w:style w:type="table" w:styleId="188">
    <w:name w:val="Medium List 1 Accent 2"/>
    <w:basedOn w:val="106"/>
    <w:semiHidden/>
    <w:unhideWhenUsed/>
    <w:uiPriority w:val="42"/>
    <w:pPr>
      <w:spacing w:after="0" w:line="240" w:lineRule="auto"/>
    </w:pPr>
    <w:rPr>
      <w:color w:val="000000" w:themeColor="text1"/>
      <w14:textFill>
        <w14:solidFill>
          <w14:schemeClr w14:val="tx1"/>
        </w14:solidFill>
      </w14:textFill>
    </w:rPr>
    <w:tblPr>
      <w:tblBorders>
        <w:top w:val="single" w:color="DD8047" w:themeColor="accent2" w:sz="8" w:space="0"/>
        <w:bottom w:val="single" w:color="DD8047" w:themeColor="accent2" w:sz="8" w:space="0"/>
      </w:tblBorders>
    </w:tblPr>
    <w:tblStylePr w:type="firstRow">
      <w:rPr>
        <w:rFonts w:asciiTheme="majorHAnsi" w:hAnsiTheme="majorHAnsi" w:eastAsiaTheme="majorEastAsia" w:cstheme="majorBidi"/>
      </w:rPr>
      <w:tblPr/>
      <w:tcPr>
        <w:tcBorders>
          <w:top w:val="nil"/>
          <w:bottom w:val="single" w:color="DD8047" w:themeColor="accent2" w:sz="8" w:space="0"/>
        </w:tcBorders>
      </w:tcPr>
    </w:tblStylePr>
    <w:tblStylePr w:type="lastRow">
      <w:rPr>
        <w:b/>
        <w:bCs/>
        <w:color w:val="775F55" w:themeColor="text2"/>
        <w14:textFill>
          <w14:solidFill>
            <w14:schemeClr w14:val="tx2"/>
          </w14:solidFill>
        </w14:textFill>
      </w:rPr>
      <w:tblPr/>
      <w:tcPr>
        <w:tcBorders>
          <w:top w:val="single" w:color="DD8047" w:themeColor="accent2" w:sz="8" w:space="0"/>
          <w:bottom w:val="single" w:color="DD8047" w:themeColor="accent2" w:sz="8" w:space="0"/>
        </w:tcBorders>
      </w:tcPr>
    </w:tblStylePr>
    <w:tblStylePr w:type="firstCol">
      <w:rPr>
        <w:b/>
        <w:bCs/>
      </w:rPr>
    </w:tblStylePr>
    <w:tblStylePr w:type="lastCol">
      <w:rPr>
        <w:b/>
        <w:bCs/>
      </w:rPr>
      <w:tblPr/>
      <w:tcPr>
        <w:tcBorders>
          <w:top w:val="single" w:color="DD8047" w:themeColor="accent2" w:sz="8" w:space="0"/>
          <w:bottom w:val="single" w:color="DD8047" w:themeColor="accent2" w:sz="8" w:space="0"/>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89">
    <w:name w:val="Medium List 1 Accent 3"/>
    <w:basedOn w:val="106"/>
    <w:semiHidden/>
    <w:unhideWhenUsed/>
    <w:uiPriority w:val="43"/>
    <w:pPr>
      <w:spacing w:after="0" w:line="240" w:lineRule="auto"/>
    </w:pPr>
    <w:rPr>
      <w:color w:val="000000" w:themeColor="text1"/>
      <w14:textFill>
        <w14:solidFill>
          <w14:schemeClr w14:val="tx1"/>
        </w14:solidFill>
      </w14:textFill>
    </w:rPr>
    <w:tblPr>
      <w:tblBorders>
        <w:top w:val="single" w:color="A5AB81" w:themeColor="accent3" w:sz="8" w:space="0"/>
        <w:bottom w:val="single" w:color="A5AB81" w:themeColor="accent3" w:sz="8" w:space="0"/>
      </w:tblBorders>
    </w:tblPr>
    <w:tblStylePr w:type="firstRow">
      <w:rPr>
        <w:rFonts w:asciiTheme="majorHAnsi" w:hAnsiTheme="majorHAnsi" w:eastAsiaTheme="majorEastAsia" w:cstheme="majorBidi"/>
      </w:rPr>
      <w:tblPr/>
      <w:tcPr>
        <w:tcBorders>
          <w:top w:val="nil"/>
          <w:bottom w:val="single" w:color="A5AB81" w:themeColor="accent3" w:sz="8" w:space="0"/>
        </w:tcBorders>
      </w:tcPr>
    </w:tblStylePr>
    <w:tblStylePr w:type="lastRow">
      <w:rPr>
        <w:b/>
        <w:bCs/>
        <w:color w:val="775F55" w:themeColor="text2"/>
        <w14:textFill>
          <w14:solidFill>
            <w14:schemeClr w14:val="tx2"/>
          </w14:solidFill>
        </w14:textFill>
      </w:rPr>
      <w:tblPr/>
      <w:tcPr>
        <w:tcBorders>
          <w:top w:val="single" w:color="A5AB81" w:themeColor="accent3" w:sz="8" w:space="0"/>
          <w:bottom w:val="single" w:color="A5AB81" w:themeColor="accent3" w:sz="8" w:space="0"/>
        </w:tcBorders>
      </w:tcPr>
    </w:tblStylePr>
    <w:tblStylePr w:type="firstCol">
      <w:rPr>
        <w:b/>
        <w:bCs/>
      </w:rPr>
    </w:tblStylePr>
    <w:tblStylePr w:type="lastCol">
      <w:rPr>
        <w:b/>
        <w:bCs/>
      </w:rPr>
      <w:tblPr/>
      <w:tcPr>
        <w:tcBorders>
          <w:top w:val="single" w:color="A5AB81" w:themeColor="accent3" w:sz="8" w:space="0"/>
          <w:bottom w:val="single" w:color="A5AB81" w:themeColor="accent3" w:sz="8" w:space="0"/>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90">
    <w:name w:val="Medium List 1 Accent 4"/>
    <w:basedOn w:val="106"/>
    <w:semiHidden/>
    <w:unhideWhenUsed/>
    <w:uiPriority w:val="44"/>
    <w:pPr>
      <w:spacing w:after="0" w:line="240" w:lineRule="auto"/>
    </w:pPr>
    <w:rPr>
      <w:color w:val="000000" w:themeColor="text1"/>
      <w14:textFill>
        <w14:solidFill>
          <w14:schemeClr w14:val="tx1"/>
        </w14:solidFill>
      </w14:textFill>
    </w:rPr>
    <w:tblPr>
      <w:tblBorders>
        <w:top w:val="single" w:color="D8B25C" w:themeColor="accent4" w:sz="8" w:space="0"/>
        <w:bottom w:val="single" w:color="D8B25C" w:themeColor="accent4" w:sz="8" w:space="0"/>
      </w:tblBorders>
    </w:tblPr>
    <w:tblStylePr w:type="firstRow">
      <w:rPr>
        <w:rFonts w:asciiTheme="majorHAnsi" w:hAnsiTheme="majorHAnsi" w:eastAsiaTheme="majorEastAsia" w:cstheme="majorBidi"/>
      </w:rPr>
      <w:tblPr/>
      <w:tcPr>
        <w:tcBorders>
          <w:top w:val="nil"/>
          <w:bottom w:val="single" w:color="D8B25C" w:themeColor="accent4" w:sz="8" w:space="0"/>
        </w:tcBorders>
      </w:tcPr>
    </w:tblStylePr>
    <w:tblStylePr w:type="lastRow">
      <w:rPr>
        <w:b/>
        <w:bCs/>
        <w:color w:val="775F55" w:themeColor="text2"/>
        <w14:textFill>
          <w14:solidFill>
            <w14:schemeClr w14:val="tx2"/>
          </w14:solidFill>
        </w14:textFill>
      </w:rPr>
      <w:tblPr/>
      <w:tcPr>
        <w:tcBorders>
          <w:top w:val="single" w:color="D8B25C" w:themeColor="accent4" w:sz="8" w:space="0"/>
          <w:bottom w:val="single" w:color="D8B25C" w:themeColor="accent4" w:sz="8" w:space="0"/>
        </w:tcBorders>
      </w:tcPr>
    </w:tblStylePr>
    <w:tblStylePr w:type="firstCol">
      <w:rPr>
        <w:b/>
        <w:bCs/>
      </w:rPr>
    </w:tblStylePr>
    <w:tblStylePr w:type="lastCol">
      <w:rPr>
        <w:b/>
        <w:bCs/>
      </w:rPr>
      <w:tblPr/>
      <w:tcPr>
        <w:tcBorders>
          <w:top w:val="single" w:color="D8B25C" w:themeColor="accent4" w:sz="8" w:space="0"/>
          <w:bottom w:val="single" w:color="D8B25C" w:themeColor="accent4" w:sz="8" w:space="0"/>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91">
    <w:name w:val="Medium List 1 Accent 5"/>
    <w:basedOn w:val="106"/>
    <w:semiHidden/>
    <w:unhideWhenUsed/>
    <w:uiPriority w:val="45"/>
    <w:pPr>
      <w:spacing w:after="0" w:line="240" w:lineRule="auto"/>
    </w:pPr>
    <w:rPr>
      <w:color w:val="000000" w:themeColor="text1"/>
      <w14:textFill>
        <w14:solidFill>
          <w14:schemeClr w14:val="tx1"/>
        </w14:solidFill>
      </w14:textFill>
    </w:rPr>
    <w:tblPr>
      <w:tblBorders>
        <w:top w:val="single" w:color="7BA79D" w:themeColor="accent5" w:sz="8" w:space="0"/>
        <w:bottom w:val="single" w:color="7BA79D" w:themeColor="accent5" w:sz="8" w:space="0"/>
      </w:tblBorders>
    </w:tblPr>
    <w:tblStylePr w:type="firstRow">
      <w:rPr>
        <w:rFonts w:asciiTheme="majorHAnsi" w:hAnsiTheme="majorHAnsi" w:eastAsiaTheme="majorEastAsia" w:cstheme="majorBidi"/>
      </w:rPr>
      <w:tblPr/>
      <w:tcPr>
        <w:tcBorders>
          <w:top w:val="nil"/>
          <w:bottom w:val="single" w:color="7BA79D" w:themeColor="accent5" w:sz="8" w:space="0"/>
        </w:tcBorders>
      </w:tcPr>
    </w:tblStylePr>
    <w:tblStylePr w:type="lastRow">
      <w:rPr>
        <w:b/>
        <w:bCs/>
        <w:color w:val="775F55" w:themeColor="text2"/>
        <w14:textFill>
          <w14:solidFill>
            <w14:schemeClr w14:val="tx2"/>
          </w14:solidFill>
        </w14:textFill>
      </w:rPr>
      <w:tblPr/>
      <w:tcPr>
        <w:tcBorders>
          <w:top w:val="single" w:color="7BA79D" w:themeColor="accent5" w:sz="8" w:space="0"/>
          <w:bottom w:val="single" w:color="7BA79D" w:themeColor="accent5" w:sz="8" w:space="0"/>
        </w:tcBorders>
      </w:tcPr>
    </w:tblStylePr>
    <w:tblStylePr w:type="firstCol">
      <w:rPr>
        <w:b/>
        <w:bCs/>
      </w:rPr>
    </w:tblStylePr>
    <w:tblStylePr w:type="lastCol">
      <w:rPr>
        <w:b/>
        <w:bCs/>
      </w:rPr>
      <w:tblPr/>
      <w:tcPr>
        <w:tcBorders>
          <w:top w:val="single" w:color="7BA79D" w:themeColor="accent5" w:sz="8" w:space="0"/>
          <w:bottom w:val="single" w:color="7BA79D" w:themeColor="accent5" w:sz="8" w:space="0"/>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92">
    <w:name w:val="Medium List 1 Accent 6"/>
    <w:basedOn w:val="106"/>
    <w:semiHidden/>
    <w:unhideWhenUsed/>
    <w:uiPriority w:val="46"/>
    <w:pPr>
      <w:spacing w:after="0" w:line="240" w:lineRule="auto"/>
    </w:pPr>
    <w:rPr>
      <w:color w:val="000000" w:themeColor="text1"/>
      <w14:textFill>
        <w14:solidFill>
          <w14:schemeClr w14:val="tx1"/>
        </w14:solidFill>
      </w14:textFill>
    </w:rPr>
    <w:tblPr>
      <w:tblBorders>
        <w:top w:val="single" w:color="968C8C" w:themeColor="accent6" w:sz="8" w:space="0"/>
        <w:bottom w:val="single" w:color="968C8C" w:themeColor="accent6" w:sz="8" w:space="0"/>
      </w:tblBorders>
    </w:tblPr>
    <w:tblStylePr w:type="firstRow">
      <w:rPr>
        <w:rFonts w:asciiTheme="majorHAnsi" w:hAnsiTheme="majorHAnsi" w:eastAsiaTheme="majorEastAsia" w:cstheme="majorBidi"/>
      </w:rPr>
      <w:tblPr/>
      <w:tcPr>
        <w:tcBorders>
          <w:top w:val="nil"/>
          <w:bottom w:val="single" w:color="968C8C" w:themeColor="accent6" w:sz="8" w:space="0"/>
        </w:tcBorders>
      </w:tcPr>
    </w:tblStylePr>
    <w:tblStylePr w:type="lastRow">
      <w:rPr>
        <w:b/>
        <w:bCs/>
        <w:color w:val="775F55" w:themeColor="text2"/>
        <w14:textFill>
          <w14:solidFill>
            <w14:schemeClr w14:val="tx2"/>
          </w14:solidFill>
        </w14:textFill>
      </w:rPr>
      <w:tblPr/>
      <w:tcPr>
        <w:tcBorders>
          <w:top w:val="single" w:color="968C8C" w:themeColor="accent6" w:sz="8" w:space="0"/>
          <w:bottom w:val="single" w:color="968C8C" w:themeColor="accent6" w:sz="8" w:space="0"/>
        </w:tcBorders>
      </w:tcPr>
    </w:tblStylePr>
    <w:tblStylePr w:type="firstCol">
      <w:rPr>
        <w:b/>
        <w:bCs/>
      </w:rPr>
    </w:tblStylePr>
    <w:tblStylePr w:type="lastCol">
      <w:rPr>
        <w:b/>
        <w:bCs/>
      </w:rPr>
      <w:tblPr/>
      <w:tcPr>
        <w:tcBorders>
          <w:top w:val="single" w:color="968C8C" w:themeColor="accent6" w:sz="8" w:space="0"/>
          <w:bottom w:val="single" w:color="968C8C" w:themeColor="accent6" w:sz="8" w:space="0"/>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193">
    <w:name w:val="Medium List 2"/>
    <w:basedOn w:val="106"/>
    <w:semiHidden/>
    <w:unhideWhenUsed/>
    <w:uiPriority w:val="40"/>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06"/>
    <w:semiHidden/>
    <w:unhideWhenUsed/>
    <w:uiPriority w:val="41"/>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rPr>
        <w:sz w:val="24"/>
        <w:szCs w:val="24"/>
      </w:rPr>
      <w:tblPr/>
      <w:tcPr>
        <w:tcBorders>
          <w:top w:val="nil"/>
          <w:left w:val="nil"/>
          <w:bottom w:val="single" w:color="94B6D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B6D2" w:themeColor="accent1" w:sz="8" w:space="0"/>
          <w:insideH w:val="nil"/>
          <w:insideV w:val="nil"/>
        </w:tcBorders>
        <w:shd w:val="clear" w:color="auto" w:fill="FFFFFF" w:themeFill="background1"/>
      </w:tcPr>
    </w:tblStylePr>
    <w:tblStylePr w:type="lastCol">
      <w:tblPr/>
      <w:tcPr>
        <w:tcBorders>
          <w:top w:val="nil"/>
          <w:left w:val="single" w:color="94B6D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top w:val="nil"/>
          <w:bottom w:val="nil"/>
          <w:insideH w:val="nil"/>
          <w:insideV w:val="nil"/>
        </w:tcBorders>
        <w:shd w:val="clear" w:color="auto" w:fill="E4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06"/>
    <w:semiHidden/>
    <w:unhideWhenUsed/>
    <w:uiPriority w:val="42"/>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rPr>
        <w:sz w:val="24"/>
        <w:szCs w:val="24"/>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8047" w:themeColor="accent2" w:sz="8" w:space="0"/>
          <w:insideH w:val="nil"/>
          <w:insideV w:val="nil"/>
        </w:tcBorders>
        <w:shd w:val="clear" w:color="auto" w:fill="FFFFFF" w:themeFill="background1"/>
      </w:tcPr>
    </w:tblStylePr>
    <w:tblStylePr w:type="lastCol">
      <w:tblPr/>
      <w:tcPr>
        <w:tcBorders>
          <w:top w:val="nil"/>
          <w:left w:val="single" w:color="DD80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06"/>
    <w:semiHidden/>
    <w:unhideWhenUsed/>
    <w:uiPriority w:val="43"/>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rPr>
        <w:sz w:val="24"/>
        <w:szCs w:val="24"/>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B81" w:themeColor="accent3" w:sz="8" w:space="0"/>
          <w:insideH w:val="nil"/>
          <w:insideV w:val="nil"/>
        </w:tcBorders>
        <w:shd w:val="clear" w:color="auto" w:fill="FFFFFF" w:themeFill="background1"/>
      </w:tcPr>
    </w:tblStylePr>
    <w:tblStylePr w:type="lastCol">
      <w:tblPr/>
      <w:tcPr>
        <w:tcBorders>
          <w:top w:val="nil"/>
          <w:left w:val="single" w:color="A5AB8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06"/>
    <w:semiHidden/>
    <w:unhideWhenUsed/>
    <w:uiPriority w:val="44"/>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rPr>
        <w:sz w:val="24"/>
        <w:szCs w:val="24"/>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B25C" w:themeColor="accent4" w:sz="8" w:space="0"/>
          <w:insideH w:val="nil"/>
          <w:insideV w:val="nil"/>
        </w:tcBorders>
        <w:shd w:val="clear" w:color="auto" w:fill="FFFFFF" w:themeFill="background1"/>
      </w:tcPr>
    </w:tblStylePr>
    <w:tblStylePr w:type="lastCol">
      <w:tblPr/>
      <w:tcPr>
        <w:tcBorders>
          <w:top w:val="nil"/>
          <w:left w:val="single" w:color="D8B25C"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06"/>
    <w:semiHidden/>
    <w:unhideWhenUsed/>
    <w:uiPriority w:val="45"/>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rPr>
        <w:sz w:val="24"/>
        <w:szCs w:val="24"/>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BA79D" w:themeColor="accent5" w:sz="8" w:space="0"/>
          <w:insideH w:val="nil"/>
          <w:insideV w:val="nil"/>
        </w:tcBorders>
        <w:shd w:val="clear" w:color="auto" w:fill="FFFFFF" w:themeFill="background1"/>
      </w:tcPr>
    </w:tblStylePr>
    <w:tblStylePr w:type="lastCol">
      <w:tblPr/>
      <w:tcPr>
        <w:tcBorders>
          <w:top w:val="nil"/>
          <w:left w:val="single" w:color="7BA79D"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06"/>
    <w:semiHidden/>
    <w:unhideWhenUsed/>
    <w:uiPriority w:val="4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rPr>
        <w:sz w:val="24"/>
        <w:szCs w:val="24"/>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8C8C" w:themeColor="accent6" w:sz="8" w:space="0"/>
          <w:insideH w:val="nil"/>
          <w:insideV w:val="nil"/>
        </w:tcBorders>
        <w:shd w:val="clear" w:color="auto" w:fill="FFFFFF" w:themeFill="background1"/>
      </w:tcPr>
    </w:tblStylePr>
    <w:tblStylePr w:type="lastCol">
      <w:tblPr/>
      <w:tcPr>
        <w:tcBorders>
          <w:top w:val="nil"/>
          <w:left w:val="single" w:color="968C8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06"/>
    <w:semiHidden/>
    <w:unhideWhenUsed/>
    <w:uiPriority w:val="40"/>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06"/>
    <w:semiHidden/>
    <w:unhideWhenUsed/>
    <w:uiPriority w:val="41"/>
    <w:pPr>
      <w:spacing w:after="0" w:line="240" w:lineRule="auto"/>
    </w:pPr>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insideV w:val="single" w:color="AEC8DD" w:themeColor="accent1" w:themeTint="BF" w:sz="8" w:space="0"/>
      </w:tblBorders>
    </w:tblPr>
    <w:tcPr>
      <w:shd w:val="clear" w:color="auto" w:fill="E4ECF3" w:themeFill="accent1" w:themeFillTint="3F"/>
    </w:tcPr>
    <w:tblStylePr w:type="firstRow">
      <w:rPr>
        <w:b/>
        <w:bCs/>
      </w:rPr>
    </w:tblStylePr>
    <w:tblStylePr w:type="lastRow">
      <w:rPr>
        <w:b/>
        <w:bCs/>
      </w:rPr>
      <w:tblPr/>
      <w:tcPr>
        <w:tcBorders>
          <w:top w:val="single" w:color="AEC8DD" w:themeColor="accent1" w:themeTint="BF" w:sz="18" w:space="0"/>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02">
    <w:name w:val="Medium Grid 1 Accent 2"/>
    <w:basedOn w:val="106"/>
    <w:semiHidden/>
    <w:unhideWhenUsed/>
    <w:uiPriority w:val="42"/>
    <w:pPr>
      <w:spacing w:after="0" w:line="240" w:lineRule="auto"/>
    </w:pPr>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insideV w:val="single" w:color="E59F75" w:themeColor="accent2" w:themeTint="BF" w:sz="8" w:space="0"/>
      </w:tblBorders>
    </w:tblPr>
    <w:tcPr>
      <w:shd w:val="clear" w:color="auto" w:fill="F6DFD1" w:themeFill="accent2" w:themeFillTint="3F"/>
    </w:tcPr>
    <w:tblStylePr w:type="firstRow">
      <w:rPr>
        <w:b/>
        <w:bCs/>
      </w:rPr>
    </w:tblStylePr>
    <w:tblStylePr w:type="lastRow">
      <w:rPr>
        <w:b/>
        <w:bCs/>
      </w:rPr>
      <w:tblPr/>
      <w:tcPr>
        <w:tcBorders>
          <w:top w:val="single" w:color="E59F75" w:themeColor="accent2" w:themeTint="BF" w:sz="18" w:space="0"/>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203">
    <w:name w:val="Medium Grid 1 Accent 3"/>
    <w:basedOn w:val="106"/>
    <w:semiHidden/>
    <w:unhideWhenUsed/>
    <w:uiPriority w:val="43"/>
    <w:pPr>
      <w:spacing w:after="0" w:line="240" w:lineRule="auto"/>
    </w:pPr>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insideV w:val="single" w:color="BBC0A0" w:themeColor="accent3" w:themeTint="BF" w:sz="8" w:space="0"/>
      </w:tblBorders>
    </w:tblPr>
    <w:tcPr>
      <w:shd w:val="clear" w:color="auto" w:fill="E8EADF" w:themeFill="accent3" w:themeFillTint="3F"/>
    </w:tcPr>
    <w:tblStylePr w:type="firstRow">
      <w:rPr>
        <w:b/>
        <w:bCs/>
      </w:rPr>
    </w:tblStylePr>
    <w:tblStylePr w:type="lastRow">
      <w:rPr>
        <w:b/>
        <w:bCs/>
      </w:rPr>
      <w:tblPr/>
      <w:tcPr>
        <w:tcBorders>
          <w:top w:val="single" w:color="BBC0A0" w:themeColor="accent3" w:themeTint="BF" w:sz="18" w:space="0"/>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204">
    <w:name w:val="Medium Grid 1 Accent 4"/>
    <w:basedOn w:val="106"/>
    <w:semiHidden/>
    <w:unhideWhenUsed/>
    <w:uiPriority w:val="44"/>
    <w:pPr>
      <w:spacing w:after="0" w:line="240" w:lineRule="auto"/>
    </w:pPr>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insideV w:val="single" w:color="E1C584" w:themeColor="accent4" w:themeTint="BF" w:sz="8" w:space="0"/>
      </w:tblBorders>
    </w:tblPr>
    <w:tcPr>
      <w:shd w:val="clear" w:color="auto" w:fill="F5EBD6" w:themeFill="accent4" w:themeFillTint="3F"/>
    </w:tcPr>
    <w:tblStylePr w:type="firstRow">
      <w:rPr>
        <w:b/>
        <w:bCs/>
      </w:rPr>
    </w:tblStylePr>
    <w:tblStylePr w:type="lastRow">
      <w:rPr>
        <w:b/>
        <w:bCs/>
      </w:rPr>
      <w:tblPr/>
      <w:tcPr>
        <w:tcBorders>
          <w:top w:val="single" w:color="E1C584" w:themeColor="accent4" w:themeTint="BF" w:sz="18" w:space="0"/>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205">
    <w:name w:val="Medium Grid 1 Accent 5"/>
    <w:basedOn w:val="106"/>
    <w:semiHidden/>
    <w:unhideWhenUsed/>
    <w:uiPriority w:val="45"/>
    <w:pPr>
      <w:spacing w:after="0" w:line="240" w:lineRule="auto"/>
    </w:pPr>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insideV w:val="single" w:color="9CBDB5" w:themeColor="accent5" w:themeTint="BF" w:sz="8" w:space="0"/>
      </w:tblBorders>
    </w:tblPr>
    <w:tcPr>
      <w:shd w:val="clear" w:color="auto" w:fill="DEE9E6" w:themeFill="accent5" w:themeFillTint="3F"/>
    </w:tcPr>
    <w:tblStylePr w:type="firstRow">
      <w:rPr>
        <w:b/>
        <w:bCs/>
      </w:rPr>
    </w:tblStylePr>
    <w:tblStylePr w:type="lastRow">
      <w:rPr>
        <w:b/>
        <w:bCs/>
      </w:rPr>
      <w:tblPr/>
      <w:tcPr>
        <w:tcBorders>
          <w:top w:val="single" w:color="9CBDB5" w:themeColor="accent5" w:themeTint="BF" w:sz="18" w:space="0"/>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206">
    <w:name w:val="Medium Grid 1 Accent 6"/>
    <w:basedOn w:val="106"/>
    <w:semiHidden/>
    <w:unhideWhenUsed/>
    <w:uiPriority w:val="46"/>
    <w:pPr>
      <w:spacing w:after="0" w:line="240" w:lineRule="auto"/>
    </w:pPr>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insideV w:val="single" w:color="B0A8A8" w:themeColor="accent6" w:themeTint="BF" w:sz="8" w:space="0"/>
      </w:tblBorders>
    </w:tblPr>
    <w:tcPr>
      <w:shd w:val="clear" w:color="auto" w:fill="E5E2E2" w:themeFill="accent6" w:themeFillTint="3F"/>
    </w:tcPr>
    <w:tblStylePr w:type="firstRow">
      <w:rPr>
        <w:b/>
        <w:bCs/>
      </w:rPr>
    </w:tblStylePr>
    <w:tblStylePr w:type="lastRow">
      <w:rPr>
        <w:b/>
        <w:bCs/>
      </w:rPr>
      <w:tblPr/>
      <w:tcPr>
        <w:tcBorders>
          <w:top w:val="single" w:color="B0A8A8" w:themeColor="accent6" w:themeTint="BF" w:sz="18" w:space="0"/>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07">
    <w:name w:val="Medium Grid 2"/>
    <w:basedOn w:val="106"/>
    <w:semiHidden/>
    <w:unhideWhenUsed/>
    <w:uiPriority w:val="40"/>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06"/>
    <w:semiHidden/>
    <w:unhideWhenUsed/>
    <w:uiPriority w:val="41"/>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cPr>
      <w:shd w:val="clear" w:color="auto" w:fill="E4ECF3" w:themeFill="accent1" w:themeFillTint="3F"/>
    </w:tcPr>
    <w:tblStylePr w:type="firstRow">
      <w:rPr>
        <w:b/>
        <w:bCs/>
        <w:color w:val="000000" w:themeColor="text1"/>
        <w14:textFill>
          <w14:solidFill>
            <w14:schemeClr w14:val="tx1"/>
          </w14:solidFill>
        </w14:textFill>
      </w:rPr>
      <w:tblPr/>
      <w:tcPr>
        <w:shd w:val="clear" w:color="auto" w:fill="F4F7FA"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F0F5" w:themeFill="accent1" w:themeFillTint="33"/>
      </w:tcPr>
    </w:tblStylePr>
    <w:tblStylePr w:type="band1Vert">
      <w:tblPr/>
      <w:tcPr>
        <w:shd w:val="clear" w:color="auto" w:fill="C9DAE8" w:themeFill="accent1" w:themeFillTint="7F"/>
      </w:tcPr>
    </w:tblStylePr>
    <w:tblStylePr w:type="band1Horz">
      <w:tblPr/>
      <w:tcPr>
        <w:tcBorders>
          <w:insideH w:val="single" w:sz="6" w:space="0"/>
          <w:insideV w:val="single" w:sz="6" w:space="0"/>
        </w:tcBorders>
        <w:shd w:val="clear" w:color="auto" w:fill="C9DAE8" w:themeFill="accent1" w:themeFillTint="7F"/>
      </w:tcPr>
    </w:tblStylePr>
    <w:tblStylePr w:type="nwCell">
      <w:tblPr/>
      <w:tcPr>
        <w:shd w:val="clear" w:color="auto" w:fill="FFFFFF" w:themeFill="background1"/>
      </w:tcPr>
    </w:tblStylePr>
  </w:style>
  <w:style w:type="table" w:styleId="209">
    <w:name w:val="Medium Grid 2 Accent 2"/>
    <w:basedOn w:val="106"/>
    <w:semiHidden/>
    <w:unhideWhenUsed/>
    <w:uiPriority w:val="42"/>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cPr>
      <w:shd w:val="clear" w:color="auto" w:fill="F6DFD1" w:themeFill="accent2" w:themeFillTint="3F"/>
    </w:tcPr>
    <w:tblStylePr w:type="firstRow">
      <w:rPr>
        <w:b/>
        <w:bCs/>
        <w:color w:val="000000" w:themeColor="text1"/>
        <w14:textFill>
          <w14:solidFill>
            <w14:schemeClr w14:val="tx1"/>
          </w14:solidFill>
        </w14:textFill>
      </w:rPr>
      <w:tblPr/>
      <w:tcPr>
        <w:shd w:val="clear" w:color="auto" w:fill="FBF2EC"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insideV w:val="single" w:sz="6" w:space="0"/>
        </w:tcBorders>
        <w:shd w:val="clear" w:color="auto" w:fill="EEBFA3" w:themeFill="accent2" w:themeFillTint="7F"/>
      </w:tcPr>
    </w:tblStylePr>
    <w:tblStylePr w:type="nwCell">
      <w:tblPr/>
      <w:tcPr>
        <w:shd w:val="clear" w:color="auto" w:fill="FFFFFF" w:themeFill="background1"/>
      </w:tcPr>
    </w:tblStylePr>
  </w:style>
  <w:style w:type="table" w:styleId="210">
    <w:name w:val="Medium Grid 2 Accent 3"/>
    <w:basedOn w:val="106"/>
    <w:semiHidden/>
    <w:unhideWhenUsed/>
    <w:uiPriority w:val="43"/>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cPr>
      <w:shd w:val="clear" w:color="auto" w:fill="E8EADF" w:themeFill="accent3" w:themeFillTint="3F"/>
    </w:tcPr>
    <w:tblStylePr w:type="firstRow">
      <w:rPr>
        <w:b/>
        <w:bCs/>
        <w:color w:val="000000" w:themeColor="text1"/>
        <w14:textFill>
          <w14:solidFill>
            <w14:schemeClr w14:val="tx1"/>
          </w14:solidFill>
        </w14:textFill>
      </w:rPr>
      <w:tblPr/>
      <w:tcPr>
        <w:shd w:val="clear" w:color="auto" w:fill="F6F6F2"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CEEE5" w:themeFill="accent3" w:themeFillTint="33"/>
      </w:tcPr>
    </w:tblStylePr>
    <w:tblStylePr w:type="band1Vert">
      <w:tblPr/>
      <w:tcPr>
        <w:shd w:val="clear" w:color="auto" w:fill="D2D5C0" w:themeFill="accent3" w:themeFillTint="7F"/>
      </w:tcPr>
    </w:tblStylePr>
    <w:tblStylePr w:type="band1Horz">
      <w:tblPr/>
      <w:tcPr>
        <w:tcBorders>
          <w:insideH w:val="single" w:sz="6" w:space="0"/>
          <w:insideV w:val="single" w:sz="6" w:space="0"/>
        </w:tcBorders>
        <w:shd w:val="clear" w:color="auto" w:fill="D2D5C0" w:themeFill="accent3" w:themeFillTint="7F"/>
      </w:tcPr>
    </w:tblStylePr>
    <w:tblStylePr w:type="nwCell">
      <w:tblPr/>
      <w:tcPr>
        <w:shd w:val="clear" w:color="auto" w:fill="FFFFFF" w:themeFill="background1"/>
      </w:tcPr>
    </w:tblStylePr>
  </w:style>
  <w:style w:type="table" w:styleId="211">
    <w:name w:val="Medium Grid 2 Accent 4"/>
    <w:basedOn w:val="106"/>
    <w:semiHidden/>
    <w:unhideWhenUsed/>
    <w:uiPriority w:val="44"/>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cPr>
      <w:shd w:val="clear" w:color="auto" w:fill="F5EBD6" w:themeFill="accent4" w:themeFillTint="3F"/>
    </w:tcPr>
    <w:tblStylePr w:type="firstRow">
      <w:rPr>
        <w:b/>
        <w:bCs/>
        <w:color w:val="000000" w:themeColor="text1"/>
        <w14:textFill>
          <w14:solidFill>
            <w14:schemeClr w14:val="tx1"/>
          </w14:solidFill>
        </w14:textFill>
      </w:rPr>
      <w:tblPr/>
      <w:tcPr>
        <w:shd w:val="clear" w:color="auto" w:fill="FBF7EF"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insideV w:val="single" w:sz="6" w:space="0"/>
        </w:tcBorders>
        <w:shd w:val="clear" w:color="auto" w:fill="EBD8AD" w:themeFill="accent4" w:themeFillTint="7F"/>
      </w:tcPr>
    </w:tblStylePr>
    <w:tblStylePr w:type="nwCell">
      <w:tblPr/>
      <w:tcPr>
        <w:shd w:val="clear" w:color="auto" w:fill="FFFFFF" w:themeFill="background1"/>
      </w:tcPr>
    </w:tblStylePr>
  </w:style>
  <w:style w:type="table" w:styleId="212">
    <w:name w:val="Medium Grid 2 Accent 5"/>
    <w:basedOn w:val="106"/>
    <w:semiHidden/>
    <w:unhideWhenUsed/>
    <w:uiPriority w:val="45"/>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cPr>
      <w:shd w:val="clear" w:color="auto" w:fill="DEE9E6" w:themeFill="accent5" w:themeFillTint="3F"/>
    </w:tcPr>
    <w:tblStylePr w:type="firstRow">
      <w:rPr>
        <w:b/>
        <w:bCs/>
        <w:color w:val="000000" w:themeColor="text1"/>
        <w14:textFill>
          <w14:solidFill>
            <w14:schemeClr w14:val="tx1"/>
          </w14:solidFill>
        </w14:textFill>
      </w:rPr>
      <w:tblPr/>
      <w:tcPr>
        <w:shd w:val="clear" w:color="auto" w:fill="F2F6F5"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insideV w:val="single" w:sz="6" w:space="0"/>
        </w:tcBorders>
        <w:shd w:val="clear" w:color="auto" w:fill="BDD3CE" w:themeFill="accent5" w:themeFillTint="7F"/>
      </w:tcPr>
    </w:tblStylePr>
    <w:tblStylePr w:type="nwCell">
      <w:tblPr/>
      <w:tcPr>
        <w:shd w:val="clear" w:color="auto" w:fill="FFFFFF" w:themeFill="background1"/>
      </w:tcPr>
    </w:tblStylePr>
  </w:style>
  <w:style w:type="table" w:styleId="213">
    <w:name w:val="Medium Grid 2 Accent 6"/>
    <w:basedOn w:val="106"/>
    <w:semiHidden/>
    <w:unhideWhenUsed/>
    <w:uiPriority w:val="4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cPr>
      <w:shd w:val="clear" w:color="auto" w:fill="E5E2E2" w:themeFill="accent6" w:themeFillTint="3F"/>
    </w:tcPr>
    <w:tblStylePr w:type="firstRow">
      <w:rPr>
        <w:b/>
        <w:bCs/>
        <w:color w:val="000000" w:themeColor="text1"/>
        <w14:textFill>
          <w14:solidFill>
            <w14:schemeClr w14:val="tx1"/>
          </w14:solidFill>
        </w14:textFill>
      </w:rPr>
      <w:tblPr/>
      <w:tcPr>
        <w:shd w:val="clear" w:color="auto" w:fill="F4F3F3"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E7E7" w:themeFill="accent6" w:themeFillTint="33"/>
      </w:tcPr>
    </w:tblStylePr>
    <w:tblStylePr w:type="band1Vert">
      <w:tblPr/>
      <w:tcPr>
        <w:shd w:val="clear" w:color="auto" w:fill="CAC5C5" w:themeFill="accent6" w:themeFillTint="7F"/>
      </w:tcPr>
    </w:tblStylePr>
    <w:tblStylePr w:type="band1Horz">
      <w:tblPr/>
      <w:tcPr>
        <w:tcBorders>
          <w:insideH w:val="single" w:sz="6" w:space="0"/>
          <w:insideV w:val="single" w:sz="6" w:space="0"/>
        </w:tcBorders>
        <w:shd w:val="clear" w:color="auto" w:fill="CAC5C5" w:themeFill="accent6" w:themeFillTint="7F"/>
      </w:tcPr>
    </w:tblStylePr>
    <w:tblStylePr w:type="nwCell">
      <w:tblPr/>
      <w:tcPr>
        <w:shd w:val="clear" w:color="auto" w:fill="FFFFFF" w:themeFill="background1"/>
      </w:tcPr>
    </w:tblStylePr>
  </w:style>
  <w:style w:type="table" w:styleId="214">
    <w:name w:val="Medium Grid 3"/>
    <w:basedOn w:val="106"/>
    <w:semiHidden/>
    <w:unhideWhenUsed/>
    <w:uiPriority w:val="40"/>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06"/>
    <w:semiHidden/>
    <w:unhideWhenUsed/>
    <w:uiPriority w:val="41"/>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ECF3"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4B6D2"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4B6D2"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4B6D2"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4B6D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DAE8"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9DAE8" w:themeFill="accent1" w:themeFillTint="7F"/>
      </w:tcPr>
    </w:tblStylePr>
  </w:style>
  <w:style w:type="table" w:styleId="216">
    <w:name w:val="Medium Grid 3 Accent 2"/>
    <w:basedOn w:val="106"/>
    <w:semiHidden/>
    <w:unhideWhenUsed/>
    <w:uiPriority w:val="42"/>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FD1"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D8047"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D8047"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D8047"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D80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BF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BFA3" w:themeFill="accent2" w:themeFillTint="7F"/>
      </w:tcPr>
    </w:tblStylePr>
  </w:style>
  <w:style w:type="table" w:styleId="217">
    <w:name w:val="Medium Grid 3 Accent 3"/>
    <w:basedOn w:val="106"/>
    <w:semiHidden/>
    <w:unhideWhenUsed/>
    <w:uiPriority w:val="43"/>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ADF"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B81"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B81"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A5AB81"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A5AB8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5C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5C0" w:themeFill="accent3" w:themeFillTint="7F"/>
      </w:tcPr>
    </w:tblStylePr>
  </w:style>
  <w:style w:type="table" w:styleId="218">
    <w:name w:val="Medium Grid 3 Accent 4"/>
    <w:basedOn w:val="106"/>
    <w:semiHidden/>
    <w:unhideWhenUsed/>
    <w:uiPriority w:val="44"/>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EBD6"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8B25C"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8B25C"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8B25C"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8B25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D8A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BD8AD" w:themeFill="accent4" w:themeFillTint="7F"/>
      </w:tcPr>
    </w:tblStylePr>
  </w:style>
  <w:style w:type="table" w:styleId="219">
    <w:name w:val="Medium Grid 3 Accent 5"/>
    <w:basedOn w:val="106"/>
    <w:semiHidden/>
    <w:unhideWhenUsed/>
    <w:uiPriority w:val="45"/>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E9E6"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BA79D"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BA79D"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BA79D"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BA79D"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D3C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DD3CE" w:themeFill="accent5" w:themeFillTint="7F"/>
      </w:tcPr>
    </w:tblStylePr>
  </w:style>
  <w:style w:type="table" w:styleId="220">
    <w:name w:val="Medium Grid 3 Accent 6"/>
    <w:basedOn w:val="106"/>
    <w:semiHidden/>
    <w:unhideWhenUsed/>
    <w:uiPriority w:val="46"/>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E2"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68C8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68C8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68C8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68C8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5C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AC5C5" w:themeFill="accent6" w:themeFillTint="7F"/>
      </w:tcPr>
    </w:tblStylePr>
  </w:style>
  <w:style w:type="table" w:styleId="221">
    <w:name w:val="Dark List"/>
    <w:basedOn w:val="106"/>
    <w:semiHidden/>
    <w:unhideWhenUsed/>
    <w:uiPriority w:val="4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06"/>
    <w:semiHidden/>
    <w:unhideWhenUsed/>
    <w:uiPriority w:val="41"/>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4B6D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48AB7"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3">
    <w:name w:val="Dark List Accent 2"/>
    <w:basedOn w:val="106"/>
    <w:semiHidden/>
    <w:unhideWhenUsed/>
    <w:uiPriority w:val="42"/>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D80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85B2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85B22" w:themeFill="accent2" w:themeFillShade="BF"/>
      </w:tcPr>
    </w:tblStylePr>
    <w:tblStylePr w:type="band1Vert">
      <w:tblPr/>
      <w:tcPr>
        <w:tcBorders>
          <w:top w:val="nil"/>
          <w:left w:val="nil"/>
          <w:bottom w:val="nil"/>
          <w:right w:val="nil"/>
          <w:insideH w:val="nil"/>
          <w:insideV w:val="nil"/>
        </w:tcBorders>
        <w:shd w:val="clear" w:color="auto" w:fill="B85B22" w:themeFill="accent2" w:themeFillShade="BF"/>
      </w:tcPr>
    </w:tblStylePr>
    <w:tblStylePr w:type="band1Horz">
      <w:tblPr/>
      <w:tcPr>
        <w:tcBorders>
          <w:top w:val="nil"/>
          <w:left w:val="nil"/>
          <w:bottom w:val="nil"/>
          <w:right w:val="nil"/>
          <w:insideH w:val="nil"/>
          <w:insideV w:val="nil"/>
        </w:tcBorders>
        <w:shd w:val="clear" w:color="auto" w:fill="B85B22" w:themeFill="accent2" w:themeFillShade="BF"/>
      </w:tcPr>
    </w:tblStylePr>
  </w:style>
  <w:style w:type="table" w:styleId="224">
    <w:name w:val="Dark List Accent 3"/>
    <w:basedOn w:val="106"/>
    <w:semiHidden/>
    <w:unhideWhenUsed/>
    <w:uiPriority w:val="43"/>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A5AB8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8659"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8659" w:themeFill="accent3" w:themeFillShade="BF"/>
      </w:tcPr>
    </w:tblStylePr>
    <w:tblStylePr w:type="band1Vert">
      <w:tblPr/>
      <w:tcPr>
        <w:tcBorders>
          <w:top w:val="nil"/>
          <w:left w:val="nil"/>
          <w:bottom w:val="nil"/>
          <w:right w:val="nil"/>
          <w:insideH w:val="nil"/>
          <w:insideV w:val="nil"/>
        </w:tcBorders>
        <w:shd w:val="clear" w:color="auto" w:fill="808659" w:themeFill="accent3" w:themeFillShade="BF"/>
      </w:tcPr>
    </w:tblStylePr>
    <w:tblStylePr w:type="band1Horz">
      <w:tblPr/>
      <w:tcPr>
        <w:tcBorders>
          <w:top w:val="nil"/>
          <w:left w:val="nil"/>
          <w:bottom w:val="nil"/>
          <w:right w:val="nil"/>
          <w:insideH w:val="nil"/>
          <w:insideV w:val="nil"/>
        </w:tcBorders>
        <w:shd w:val="clear" w:color="auto" w:fill="808659" w:themeFill="accent3" w:themeFillShade="BF"/>
      </w:tcPr>
    </w:tblStylePr>
  </w:style>
  <w:style w:type="table" w:styleId="225">
    <w:name w:val="Dark List Accent 4"/>
    <w:basedOn w:val="106"/>
    <w:semiHidden/>
    <w:unhideWhenUsed/>
    <w:uiPriority w:val="44"/>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8B25C"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A8E2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226">
    <w:name w:val="Dark List Accent 5"/>
    <w:basedOn w:val="106"/>
    <w:semiHidden/>
    <w:unhideWhenUsed/>
    <w:uiPriority w:val="45"/>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7BA79D"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565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6827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227">
    <w:name w:val="Dark List Accent 6"/>
    <w:basedOn w:val="106"/>
    <w:semiHidden/>
    <w:unhideWhenUsed/>
    <w:uiPriority w:val="46"/>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68C8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444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1676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228">
    <w:name w:val="Colorful Shading"/>
    <w:basedOn w:val="106"/>
    <w:semiHidden/>
    <w:unhideWhenUsed/>
    <w:uiPriority w:val="40"/>
    <w:pPr>
      <w:spacing w:after="0" w:line="240" w:lineRule="auto"/>
    </w:pPr>
    <w:rPr>
      <w:color w:val="000000" w:themeColor="text1"/>
      <w14:textFill>
        <w14:solidFill>
          <w14:schemeClr w14:val="tx1"/>
        </w14:solidFill>
      </w14:textFill>
    </w:rPr>
    <w:tblPr>
      <w:tblBorders>
        <w:top w:val="single" w:color="DD80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06"/>
    <w:semiHidden/>
    <w:unhideWhenUsed/>
    <w:uiPriority w:val="41"/>
    <w:pPr>
      <w:spacing w:after="0" w:line="240" w:lineRule="auto"/>
    </w:pPr>
    <w:rPr>
      <w:color w:val="000000" w:themeColor="text1"/>
      <w14:textFill>
        <w14:solidFill>
          <w14:schemeClr w14:val="tx1"/>
        </w14:solidFill>
      </w14:textFill>
    </w:rPr>
    <w:tblPr>
      <w:tblBorders>
        <w:top w:val="single" w:color="DD8047" w:themeColor="accent2" w:sz="24" w:space="0"/>
        <w:left w:val="single" w:color="94B6D2" w:themeColor="accent1" w:sz="4" w:space="0"/>
        <w:bottom w:val="single" w:color="94B6D2" w:themeColor="accent1" w:sz="4" w:space="0"/>
        <w:right w:val="single" w:color="94B6D2" w:themeColor="accent1" w:sz="4" w:space="0"/>
        <w:insideH w:val="single" w:color="FFFFFF" w:themeColor="background1" w:sz="4" w:space="0"/>
        <w:insideV w:val="single" w:color="FFFFFF" w:themeColor="background1" w:sz="4" w:space="0"/>
      </w:tblBorders>
    </w:tblPr>
    <w:tcPr>
      <w:shd w:val="clear" w:color="auto" w:fill="F4F7FA" w:themeFill="accen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F6F97"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F6F97"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C" w:themeFill="accent1" w:themeFillTint="66"/>
      </w:tcPr>
    </w:tblStylePr>
    <w:tblStylePr w:type="band1Horz">
      <w:tblPr/>
      <w:tcPr>
        <w:shd w:val="clear" w:color="auto" w:fill="C9DAE8"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06"/>
    <w:semiHidden/>
    <w:unhideWhenUsed/>
    <w:uiPriority w:val="42"/>
    <w:pPr>
      <w:spacing w:after="0" w:line="240" w:lineRule="auto"/>
    </w:pPr>
    <w:rPr>
      <w:color w:val="000000" w:themeColor="text1"/>
      <w14:textFill>
        <w14:solidFill>
          <w14:schemeClr w14:val="tx1"/>
        </w14:solidFill>
      </w14:textFill>
    </w:rPr>
    <w:tblPr>
      <w:tblBorders>
        <w:top w:val="single" w:color="DD8047" w:themeColor="accent2" w:sz="24" w:space="0"/>
        <w:left w:val="single" w:color="DD8047" w:themeColor="accent2" w:sz="4" w:space="0"/>
        <w:bottom w:val="single" w:color="DD8047" w:themeColor="accent2" w:sz="4" w:space="0"/>
        <w:right w:val="single" w:color="DD8047" w:themeColor="accent2" w:sz="4" w:space="0"/>
        <w:insideH w:val="single" w:color="FFFFFF" w:themeColor="background1" w:sz="4" w:space="0"/>
        <w:insideV w:val="single" w:color="FFFFFF" w:themeColor="background1" w:sz="4" w:space="0"/>
      </w:tblBorders>
    </w:tblPr>
    <w:tcPr>
      <w:shd w:val="clear" w:color="auto" w:fill="FBF2EC" w:themeFill="accent2"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3491B"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3491B"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3491B" w:themeFill="accent2" w:themeFillShade="99"/>
      </w:tcPr>
    </w:tblStylePr>
    <w:tblStylePr w:type="band1Vert">
      <w:tblPr/>
      <w:tcPr>
        <w:shd w:val="clear" w:color="auto" w:fill="F1CCB5" w:themeFill="accent2" w:themeFillTint="66"/>
      </w:tcPr>
    </w:tblStylePr>
    <w:tblStylePr w:type="band1Horz">
      <w:tblPr/>
      <w:tcPr>
        <w:shd w:val="clear" w:color="auto" w:fill="EEBFA3"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06"/>
    <w:semiHidden/>
    <w:unhideWhenUsed/>
    <w:uiPriority w:val="43"/>
    <w:pPr>
      <w:spacing w:after="0" w:line="240" w:lineRule="auto"/>
    </w:pPr>
    <w:rPr>
      <w:color w:val="000000" w:themeColor="text1"/>
      <w14:textFill>
        <w14:solidFill>
          <w14:schemeClr w14:val="tx1"/>
        </w14:solidFill>
      </w14:textFill>
    </w:rPr>
    <w:tblPr>
      <w:tblBorders>
        <w:top w:val="single" w:color="D8B25C" w:themeColor="accent4" w:sz="24" w:space="0"/>
        <w:left w:val="single" w:color="A5AB81" w:themeColor="accent3" w:sz="4" w:space="0"/>
        <w:bottom w:val="single" w:color="A5AB81" w:themeColor="accent3" w:sz="4" w:space="0"/>
        <w:right w:val="single" w:color="A5AB81" w:themeColor="accent3" w:sz="4" w:space="0"/>
        <w:insideH w:val="single" w:color="FFFFFF" w:themeColor="background1" w:sz="4" w:space="0"/>
        <w:insideV w:val="single" w:color="FFFFFF" w:themeColor="background1" w:sz="4" w:space="0"/>
      </w:tblBorders>
    </w:tblPr>
    <w:tcPr>
      <w:shd w:val="clear" w:color="auto" w:fill="F6F6F2" w:themeFill="accent3" w:themeFillTint="19"/>
    </w:tcPr>
    <w:tblStylePr w:type="firstRow">
      <w:rPr>
        <w:b/>
        <w:bCs/>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66B47"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66B47"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66B47" w:themeFill="accent3" w:themeFillShade="99"/>
      </w:tcPr>
    </w:tblStylePr>
    <w:tblStylePr w:type="band1Vert">
      <w:tblPr/>
      <w:tcPr>
        <w:shd w:val="clear" w:color="auto" w:fill="DADDCC" w:themeFill="accent3" w:themeFillTint="66"/>
      </w:tcPr>
    </w:tblStylePr>
    <w:tblStylePr w:type="band1Horz">
      <w:tblPr/>
      <w:tcPr>
        <w:shd w:val="clear" w:color="auto" w:fill="D2D5C0" w:themeFill="accent3" w:themeFillTint="7F"/>
      </w:tcPr>
    </w:tblStylePr>
  </w:style>
  <w:style w:type="table" w:styleId="232">
    <w:name w:val="Colorful Shading Accent 4"/>
    <w:basedOn w:val="106"/>
    <w:semiHidden/>
    <w:unhideWhenUsed/>
    <w:uiPriority w:val="44"/>
    <w:pPr>
      <w:spacing w:after="0" w:line="240" w:lineRule="auto"/>
    </w:pPr>
    <w:rPr>
      <w:color w:val="000000" w:themeColor="text1"/>
      <w14:textFill>
        <w14:solidFill>
          <w14:schemeClr w14:val="tx1"/>
        </w14:solidFill>
      </w14:textFill>
    </w:rPr>
    <w:tblPr>
      <w:tblBorders>
        <w:top w:val="single" w:color="A5AB81" w:themeColor="accent3" w:sz="24" w:space="0"/>
        <w:left w:val="single" w:color="D8B25C" w:themeColor="accent4" w:sz="4" w:space="0"/>
        <w:bottom w:val="single" w:color="D8B25C" w:themeColor="accent4" w:sz="4" w:space="0"/>
        <w:right w:val="single" w:color="D8B25C" w:themeColor="accent4" w:sz="4" w:space="0"/>
        <w:insideH w:val="single" w:color="FFFFFF" w:themeColor="background1" w:sz="4" w:space="0"/>
        <w:insideV w:val="single" w:color="FFFFFF" w:themeColor="background1" w:sz="4" w:space="0"/>
      </w:tblBorders>
    </w:tblPr>
    <w:tcPr>
      <w:shd w:val="clear" w:color="auto" w:fill="FBF7EF" w:themeFill="accent4" w:themeFillTint="19"/>
    </w:tcPr>
    <w:tblStylePr w:type="firstRow">
      <w:rPr>
        <w:b/>
        <w:bCs/>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57223"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57223"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572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06"/>
    <w:semiHidden/>
    <w:unhideWhenUsed/>
    <w:uiPriority w:val="45"/>
    <w:pPr>
      <w:spacing w:after="0" w:line="240" w:lineRule="auto"/>
    </w:pPr>
    <w:rPr>
      <w:color w:val="000000" w:themeColor="text1"/>
      <w14:textFill>
        <w14:solidFill>
          <w14:schemeClr w14:val="tx1"/>
        </w14:solidFill>
      </w14:textFill>
    </w:rPr>
    <w:tblPr>
      <w:tblBorders>
        <w:top w:val="single" w:color="968C8C" w:themeColor="accent6" w:sz="24" w:space="0"/>
        <w:left w:val="single" w:color="7BA79D" w:themeColor="accent5" w:sz="4" w:space="0"/>
        <w:bottom w:val="single" w:color="7BA79D" w:themeColor="accent5" w:sz="4" w:space="0"/>
        <w:right w:val="single" w:color="7BA79D" w:themeColor="accent5" w:sz="4" w:space="0"/>
        <w:insideH w:val="single" w:color="FFFFFF" w:themeColor="background1" w:sz="4" w:space="0"/>
        <w:insideV w:val="single" w:color="FFFFFF" w:themeColor="background1" w:sz="4" w:space="0"/>
      </w:tblBorders>
    </w:tblPr>
    <w:tcPr>
      <w:shd w:val="clear" w:color="auto" w:fill="F2F6F5" w:themeFill="accent5" w:themeFillTint="19"/>
    </w:tcPr>
    <w:tblStylePr w:type="firstRow">
      <w:rPr>
        <w:b/>
        <w:bCs/>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56860"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56860"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06"/>
    <w:semiHidden/>
    <w:unhideWhenUsed/>
    <w:uiPriority w:val="46"/>
    <w:pPr>
      <w:spacing w:after="0" w:line="240" w:lineRule="auto"/>
    </w:pPr>
    <w:rPr>
      <w:color w:val="000000" w:themeColor="text1"/>
      <w14:textFill>
        <w14:solidFill>
          <w14:schemeClr w14:val="tx1"/>
        </w14:solidFill>
      </w14:textFill>
    </w:rPr>
    <w:tblPr>
      <w:tblBorders>
        <w:top w:val="single" w:color="7BA79D" w:themeColor="accent5" w:sz="24" w:space="0"/>
        <w:left w:val="single" w:color="968C8C" w:themeColor="accent6" w:sz="4" w:space="0"/>
        <w:bottom w:val="single" w:color="968C8C" w:themeColor="accent6" w:sz="4" w:space="0"/>
        <w:right w:val="single" w:color="968C8C" w:themeColor="accent6" w:sz="4" w:space="0"/>
        <w:insideH w:val="single" w:color="FFFFFF" w:themeColor="background1" w:sz="4" w:space="0"/>
        <w:insideV w:val="single" w:color="FFFFFF" w:themeColor="background1" w:sz="4" w:space="0"/>
      </w:tblBorders>
    </w:tblPr>
    <w:tcPr>
      <w:shd w:val="clear" w:color="auto" w:fill="F4F3F3" w:themeFill="accent6" w:themeFillTint="19"/>
    </w:tcPr>
    <w:tblStylePr w:type="firstRow">
      <w:rPr>
        <w:b/>
        <w:bCs/>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A5353"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A5353"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4D0D0" w:themeFill="accent6" w:themeFillTint="66"/>
      </w:tcPr>
    </w:tblStylePr>
    <w:tblStylePr w:type="band1Horz">
      <w:tblPr/>
      <w:tcPr>
        <w:shd w:val="clear" w:color="auto" w:fill="CAC5C5"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06"/>
    <w:semiHidden/>
    <w:unhideWhenUsed/>
    <w:uiPriority w:val="40"/>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06"/>
    <w:semiHidden/>
    <w:unhideWhenUsed/>
    <w:uiPriority w:val="41"/>
    <w:pPr>
      <w:spacing w:after="0" w:line="240" w:lineRule="auto"/>
    </w:pPr>
    <w:rPr>
      <w:color w:val="000000" w:themeColor="text1"/>
      <w14:textFill>
        <w14:solidFill>
          <w14:schemeClr w14:val="tx1"/>
        </w14:solidFill>
      </w14:textFill>
    </w:rPr>
    <w:tblPr>
      <w:tblStyleRowBandSize w:val="1"/>
      <w:tblStyleColBandSize w:val="1"/>
    </w:tblPr>
    <w:tcPr>
      <w:shd w:val="clear" w:color="auto" w:fill="F4F7FA"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3" w:themeFill="accent1" w:themeFillTint="3F"/>
      </w:tcPr>
    </w:tblStylePr>
    <w:tblStylePr w:type="band1Horz">
      <w:tblPr/>
      <w:tcPr>
        <w:shd w:val="clear" w:color="auto" w:fill="E9F0F5" w:themeFill="accent1" w:themeFillTint="33"/>
      </w:tcPr>
    </w:tblStylePr>
  </w:style>
  <w:style w:type="table" w:styleId="237">
    <w:name w:val="Colorful List Accent 2"/>
    <w:basedOn w:val="106"/>
    <w:semiHidden/>
    <w:unhideWhenUsed/>
    <w:uiPriority w:val="42"/>
    <w:pPr>
      <w:spacing w:after="0" w:line="240" w:lineRule="auto"/>
    </w:pPr>
    <w:rPr>
      <w:color w:val="000000" w:themeColor="text1"/>
      <w14:textFill>
        <w14:solidFill>
          <w14:schemeClr w14:val="tx1"/>
        </w14:solidFill>
      </w14:textFill>
    </w:rPr>
    <w:tblPr>
      <w:tblStyleRowBandSize w:val="1"/>
      <w:tblStyleColBandSize w:val="1"/>
    </w:tblPr>
    <w:tcPr>
      <w:shd w:val="clear" w:color="auto" w:fill="FBF2EC"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238">
    <w:name w:val="Colorful List Accent 3"/>
    <w:basedOn w:val="106"/>
    <w:semiHidden/>
    <w:unhideWhenUsed/>
    <w:uiPriority w:val="43"/>
    <w:pPr>
      <w:spacing w:after="0" w:line="240" w:lineRule="auto"/>
    </w:pPr>
    <w:rPr>
      <w:color w:val="000000" w:themeColor="text1"/>
      <w14:textFill>
        <w14:solidFill>
          <w14:schemeClr w14:val="tx1"/>
        </w14:solidFill>
      </w14:textFill>
    </w:rPr>
    <w:tblPr>
      <w:tblStyleRowBandSize w:val="1"/>
      <w:tblStyleColBandSize w:val="1"/>
    </w:tblPr>
    <w:tcPr>
      <w:shd w:val="clear" w:color="auto" w:fill="F6F6F2"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6982F" w:themeFill="accent4" w:themeFillShade="CC"/>
      </w:tcPr>
    </w:tblStylePr>
    <w:tblStylePr w:type="lastRow">
      <w:rPr>
        <w:b/>
        <w:bCs/>
        <w:color w:val="C7983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CEEE5" w:themeFill="accent3" w:themeFillTint="33"/>
      </w:tcPr>
    </w:tblStylePr>
  </w:style>
  <w:style w:type="table" w:styleId="239">
    <w:name w:val="Colorful List Accent 4"/>
    <w:basedOn w:val="106"/>
    <w:semiHidden/>
    <w:unhideWhenUsed/>
    <w:uiPriority w:val="44"/>
    <w:pPr>
      <w:spacing w:after="0" w:line="240" w:lineRule="auto"/>
    </w:pPr>
    <w:rPr>
      <w:color w:val="000000" w:themeColor="text1"/>
      <w14:textFill>
        <w14:solidFill>
          <w14:schemeClr w14:val="tx1"/>
        </w14:solidFill>
      </w14:textFill>
    </w:rPr>
    <w:tblPr>
      <w:tblStyleRowBandSize w:val="1"/>
      <w:tblStyleColBandSize w:val="1"/>
    </w:tblPr>
    <w:tcPr>
      <w:shd w:val="clear" w:color="auto" w:fill="FBF7EF"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98F5F" w:themeFill="accent3" w:themeFillShade="CC"/>
      </w:tcPr>
    </w:tblStylePr>
    <w:tblStylePr w:type="lastRow">
      <w:rPr>
        <w:b/>
        <w:bCs/>
        <w:color w:val="89906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240">
    <w:name w:val="Colorful List Accent 5"/>
    <w:basedOn w:val="106"/>
    <w:semiHidden/>
    <w:unhideWhenUsed/>
    <w:uiPriority w:val="45"/>
    <w:pPr>
      <w:spacing w:after="0" w:line="240" w:lineRule="auto"/>
    </w:pPr>
    <w:rPr>
      <w:color w:val="000000" w:themeColor="text1"/>
      <w14:textFill>
        <w14:solidFill>
          <w14:schemeClr w14:val="tx1"/>
        </w14:solidFill>
      </w14:textFill>
    </w:rPr>
    <w:tblPr>
      <w:tblStyleRowBandSize w:val="1"/>
      <w:tblStyleColBandSize w:val="1"/>
    </w:tblPr>
    <w:tcPr>
      <w:shd w:val="clear" w:color="auto" w:fill="F2F6F5"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96E6E" w:themeFill="accent6" w:themeFillShade="CC"/>
      </w:tcPr>
    </w:tblStylePr>
    <w:tblStylePr w:type="lastRow">
      <w:rPr>
        <w:b/>
        <w:bCs/>
        <w:color w:val="796F6F"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241">
    <w:name w:val="Colorful List Accent 6"/>
    <w:basedOn w:val="106"/>
    <w:semiHidden/>
    <w:unhideWhenUsed/>
    <w:uiPriority w:val="46"/>
    <w:pPr>
      <w:spacing w:after="0" w:line="240" w:lineRule="auto"/>
    </w:pPr>
    <w:rPr>
      <w:color w:val="000000" w:themeColor="text1"/>
      <w14:textFill>
        <w14:solidFill>
          <w14:schemeClr w14:val="tx1"/>
        </w14:solidFill>
      </w14:textFill>
    </w:rPr>
    <w:tblPr>
      <w:tblStyleRowBandSize w:val="1"/>
      <w:tblStyleColBandSize w:val="1"/>
    </w:tblPr>
    <w:tcPr>
      <w:shd w:val="clear" w:color="auto" w:fill="F4F3F3"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5C8B80" w:themeFill="accent5" w:themeFillShade="CC"/>
      </w:tcPr>
    </w:tblStylePr>
    <w:tblStylePr w:type="lastRow">
      <w:rPr>
        <w:b/>
        <w:bCs/>
        <w:color w:val="5D8B8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9E7E7" w:themeFill="accent6" w:themeFillTint="33"/>
      </w:tcPr>
    </w:tblStylePr>
  </w:style>
  <w:style w:type="table" w:styleId="242">
    <w:name w:val="Colorful Grid"/>
    <w:basedOn w:val="106"/>
    <w:semiHidden/>
    <w:unhideWhenUsed/>
    <w:uiPriority w:val="40"/>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06"/>
    <w:semiHidden/>
    <w:unhideWhenUsed/>
    <w:uiPriority w:val="41"/>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9F0F5" w:themeFill="accent1" w:themeFillTint="33"/>
    </w:tcPr>
    <w:tblStylePr w:type="firstRow">
      <w:rPr>
        <w:b/>
        <w:bCs/>
      </w:rPr>
      <w:tblPr/>
      <w:tcPr>
        <w:shd w:val="clear" w:color="auto" w:fill="D4E1EC" w:themeFill="accent1" w:themeFillTint="66"/>
      </w:tcPr>
    </w:tblStylePr>
    <w:tblStylePr w:type="lastRow">
      <w:rPr>
        <w:b/>
        <w:bCs/>
        <w:color w:val="000000" w:themeColor="text1"/>
        <w14:textFill>
          <w14:solidFill>
            <w14:schemeClr w14:val="tx1"/>
          </w14:solidFill>
        </w14:textFill>
      </w:rPr>
      <w:tblPr/>
      <w:tcPr>
        <w:shd w:val="clear" w:color="auto" w:fill="D4E1EC" w:themeFill="accent1" w:themeFillTint="66"/>
      </w:tcPr>
    </w:tblStylePr>
    <w:tblStylePr w:type="firstCol">
      <w:rPr>
        <w:color w:val="FFFFFF" w:themeColor="background1"/>
        <w14:textFill>
          <w14:solidFill>
            <w14:schemeClr w14:val="bg1"/>
          </w14:solidFill>
        </w14:textFill>
      </w:rPr>
      <w:tblPr/>
      <w:tcPr>
        <w:shd w:val="clear" w:color="auto" w:fill="548AB7" w:themeFill="accent1" w:themeFillShade="BF"/>
      </w:tcPr>
    </w:tblStylePr>
    <w:tblStylePr w:type="lastCol">
      <w:rPr>
        <w:color w:val="FFFFFF" w:themeColor="background1"/>
        <w14:textFill>
          <w14:solidFill>
            <w14:schemeClr w14:val="bg1"/>
          </w14:solidFill>
        </w14:textFill>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44">
    <w:name w:val="Colorful Grid Accent 2"/>
    <w:basedOn w:val="106"/>
    <w:semiHidden/>
    <w:unhideWhenUsed/>
    <w:uiPriority w:val="42"/>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8E5DA" w:themeFill="accent2" w:themeFillTint="33"/>
    </w:tcPr>
    <w:tblStylePr w:type="firstRow">
      <w:rPr>
        <w:b/>
        <w:bCs/>
      </w:rPr>
      <w:tblPr/>
      <w:tcPr>
        <w:shd w:val="clear" w:color="auto" w:fill="F1CCB5" w:themeFill="accent2" w:themeFillTint="66"/>
      </w:tcPr>
    </w:tblStylePr>
    <w:tblStylePr w:type="lastRow">
      <w:rPr>
        <w:b/>
        <w:bCs/>
        <w:color w:val="000000" w:themeColor="text1"/>
        <w14:textFill>
          <w14:solidFill>
            <w14:schemeClr w14:val="tx1"/>
          </w14:solidFill>
        </w14:textFill>
      </w:rPr>
      <w:tblPr/>
      <w:tcPr>
        <w:shd w:val="clear" w:color="auto" w:fill="F1CCB5" w:themeFill="accent2" w:themeFillTint="66"/>
      </w:tcPr>
    </w:tblStylePr>
    <w:tblStylePr w:type="firstCol">
      <w:rPr>
        <w:color w:val="FFFFFF" w:themeColor="background1"/>
        <w14:textFill>
          <w14:solidFill>
            <w14:schemeClr w14:val="bg1"/>
          </w14:solidFill>
        </w14:textFill>
      </w:rPr>
      <w:tblPr/>
      <w:tcPr>
        <w:shd w:val="clear" w:color="auto" w:fill="B85B22" w:themeFill="accent2" w:themeFillShade="BF"/>
      </w:tcPr>
    </w:tblStylePr>
    <w:tblStylePr w:type="lastCol">
      <w:rPr>
        <w:color w:val="FFFFFF" w:themeColor="background1"/>
        <w14:textFill>
          <w14:solidFill>
            <w14:schemeClr w14:val="bg1"/>
          </w14:solidFill>
        </w14:textFill>
      </w:rPr>
      <w:tblPr/>
      <w:tcPr>
        <w:shd w:val="clear" w:color="auto" w:fill="B85B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245">
    <w:name w:val="Colorful Grid Accent 3"/>
    <w:basedOn w:val="106"/>
    <w:semiHidden/>
    <w:unhideWhenUsed/>
    <w:uiPriority w:val="4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CEEE5" w:themeFill="accent3" w:themeFillTint="33"/>
    </w:tcPr>
    <w:tblStylePr w:type="firstRow">
      <w:rPr>
        <w:b/>
        <w:bCs/>
      </w:rPr>
      <w:tblPr/>
      <w:tcPr>
        <w:shd w:val="clear" w:color="auto" w:fill="DADDCC" w:themeFill="accent3" w:themeFillTint="66"/>
      </w:tcPr>
    </w:tblStylePr>
    <w:tblStylePr w:type="lastRow">
      <w:rPr>
        <w:b/>
        <w:bCs/>
        <w:color w:val="000000" w:themeColor="text1"/>
        <w14:textFill>
          <w14:solidFill>
            <w14:schemeClr w14:val="tx1"/>
          </w14:solidFill>
        </w14:textFill>
      </w:rPr>
      <w:tblPr/>
      <w:tcPr>
        <w:shd w:val="clear" w:color="auto" w:fill="DADDCC" w:themeFill="accent3" w:themeFillTint="66"/>
      </w:tcPr>
    </w:tblStylePr>
    <w:tblStylePr w:type="firstCol">
      <w:rPr>
        <w:color w:val="FFFFFF" w:themeColor="background1"/>
        <w14:textFill>
          <w14:solidFill>
            <w14:schemeClr w14:val="bg1"/>
          </w14:solidFill>
        </w14:textFill>
      </w:rPr>
      <w:tblPr/>
      <w:tcPr>
        <w:shd w:val="clear" w:color="auto" w:fill="808659" w:themeFill="accent3" w:themeFillShade="BF"/>
      </w:tcPr>
    </w:tblStylePr>
    <w:tblStylePr w:type="lastCol">
      <w:rPr>
        <w:color w:val="FFFFFF" w:themeColor="background1"/>
        <w14:textFill>
          <w14:solidFill>
            <w14:schemeClr w14:val="bg1"/>
          </w14:solidFill>
        </w14:textFill>
      </w:rPr>
      <w:tblPr/>
      <w:tcPr>
        <w:shd w:val="clear" w:color="auto" w:fill="808659"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246">
    <w:name w:val="Colorful Grid Accent 4"/>
    <w:basedOn w:val="106"/>
    <w:semiHidden/>
    <w:unhideWhenUsed/>
    <w:uiPriority w:val="44"/>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14:textFill>
          <w14:solidFill>
            <w14:schemeClr w14:val="tx1"/>
          </w14:solidFill>
        </w14:textFill>
      </w:rPr>
      <w:tblPr/>
      <w:tcPr>
        <w:shd w:val="clear" w:color="auto" w:fill="EFE0BD" w:themeFill="accent4" w:themeFillTint="66"/>
      </w:tcPr>
    </w:tblStylePr>
    <w:tblStylePr w:type="firstCol">
      <w:rPr>
        <w:color w:val="FFFFFF" w:themeColor="background1"/>
        <w14:textFill>
          <w14:solidFill>
            <w14:schemeClr w14:val="bg1"/>
          </w14:solidFill>
        </w14:textFill>
      </w:rPr>
      <w:tblPr/>
      <w:tcPr>
        <w:shd w:val="clear" w:color="auto" w:fill="BA8E2C" w:themeFill="accent4" w:themeFillShade="BF"/>
      </w:tcPr>
    </w:tblStylePr>
    <w:tblStylePr w:type="lastCol">
      <w:rPr>
        <w:color w:val="FFFFFF" w:themeColor="background1"/>
        <w14:textFill>
          <w14:solidFill>
            <w14:schemeClr w14:val="bg1"/>
          </w14:solidFill>
        </w14:textFill>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247">
    <w:name w:val="Colorful Grid Accent 5"/>
    <w:basedOn w:val="106"/>
    <w:semiHidden/>
    <w:unhideWhenUsed/>
    <w:uiPriority w:val="45"/>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14:textFill>
          <w14:solidFill>
            <w14:schemeClr w14:val="tx1"/>
          </w14:solidFill>
        </w14:textFill>
      </w:rPr>
      <w:tblPr/>
      <w:tcPr>
        <w:shd w:val="clear" w:color="auto" w:fill="CADBD7" w:themeFill="accent5" w:themeFillTint="66"/>
      </w:tcPr>
    </w:tblStylePr>
    <w:tblStylePr w:type="firstCol">
      <w:rPr>
        <w:color w:val="FFFFFF" w:themeColor="background1"/>
        <w14:textFill>
          <w14:solidFill>
            <w14:schemeClr w14:val="bg1"/>
          </w14:solidFill>
        </w14:textFill>
      </w:rPr>
      <w:tblPr/>
      <w:tcPr>
        <w:shd w:val="clear" w:color="auto" w:fill="568278" w:themeFill="accent5" w:themeFillShade="BF"/>
      </w:tcPr>
    </w:tblStylePr>
    <w:tblStylePr w:type="lastCol">
      <w:rPr>
        <w:color w:val="FFFFFF" w:themeColor="background1"/>
        <w14:textFill>
          <w14:solidFill>
            <w14:schemeClr w14:val="bg1"/>
          </w14:solidFill>
        </w14:textFill>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248">
    <w:name w:val="Colorful Grid Accent 6"/>
    <w:basedOn w:val="106"/>
    <w:semiHidden/>
    <w:unhideWhenUsed/>
    <w:uiPriority w:val="46"/>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9E7E7" w:themeFill="accent6" w:themeFillTint="33"/>
    </w:tcPr>
    <w:tblStylePr w:type="firstRow">
      <w:rPr>
        <w:b/>
        <w:bCs/>
      </w:rPr>
      <w:tblPr/>
      <w:tcPr>
        <w:shd w:val="clear" w:color="auto" w:fill="D4D0D0" w:themeFill="accent6" w:themeFillTint="66"/>
      </w:tcPr>
    </w:tblStylePr>
    <w:tblStylePr w:type="lastRow">
      <w:rPr>
        <w:b/>
        <w:bCs/>
        <w:color w:val="000000" w:themeColor="text1"/>
        <w14:textFill>
          <w14:solidFill>
            <w14:schemeClr w14:val="tx1"/>
          </w14:solidFill>
        </w14:textFill>
      </w:rPr>
      <w:tblPr/>
      <w:tcPr>
        <w:shd w:val="clear" w:color="auto" w:fill="D4D0D0" w:themeFill="accent6" w:themeFillTint="66"/>
      </w:tcPr>
    </w:tblStylePr>
    <w:tblStylePr w:type="firstCol">
      <w:rPr>
        <w:color w:val="FFFFFF" w:themeColor="background1"/>
        <w14:textFill>
          <w14:solidFill>
            <w14:schemeClr w14:val="bg1"/>
          </w14:solidFill>
        </w14:textFill>
      </w:rPr>
      <w:tblPr/>
      <w:tcPr>
        <w:shd w:val="clear" w:color="auto" w:fill="716767" w:themeFill="accent6" w:themeFillShade="BF"/>
      </w:tcPr>
    </w:tblStylePr>
    <w:tblStylePr w:type="lastCol">
      <w:rPr>
        <w:color w:val="FFFFFF" w:themeColor="background1"/>
        <w14:textFill>
          <w14:solidFill>
            <w14:schemeClr w14:val="bg1"/>
          </w14:solidFill>
        </w14:textFill>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character" w:customStyle="1" w:styleId="249">
    <w:name w:val="Heading 1 Char"/>
    <w:basedOn w:val="88"/>
    <w:link w:val="2"/>
    <w:uiPriority w:val="9"/>
    <w:rPr>
      <w:rFonts w:asciiTheme="majorHAnsi" w:hAnsiTheme="majorHAnsi"/>
      <w:caps/>
      <w:color w:val="775F55" w:themeColor="text2"/>
      <w:sz w:val="32"/>
      <w:szCs w:val="32"/>
      <w14:textFill>
        <w14:solidFill>
          <w14:schemeClr w14:val="tx2"/>
        </w14:solidFill>
      </w14:textFill>
    </w:rPr>
  </w:style>
  <w:style w:type="character" w:customStyle="1" w:styleId="250">
    <w:name w:val="Heading 2 Char"/>
    <w:basedOn w:val="88"/>
    <w:link w:val="3"/>
    <w:uiPriority w:val="9"/>
    <w:rPr>
      <w:rFonts w:asciiTheme="majorHAnsi" w:hAnsiTheme="majorHAnsi"/>
      <w:b/>
      <w:color w:val="355D7E" w:themeColor="accent1" w:themeShade="80"/>
      <w:spacing w:val="20"/>
      <w:sz w:val="28"/>
      <w:szCs w:val="28"/>
    </w:rPr>
  </w:style>
  <w:style w:type="character" w:customStyle="1" w:styleId="251">
    <w:name w:val="Heading 3 Char"/>
    <w:basedOn w:val="88"/>
    <w:link w:val="4"/>
    <w:uiPriority w:val="9"/>
    <w:rPr>
      <w:rFonts w:asciiTheme="majorHAnsi" w:hAnsiTheme="majorHAnsi"/>
      <w:b/>
      <w:color w:val="000000" w:themeColor="text1"/>
      <w:spacing w:val="10"/>
      <w:szCs w:val="24"/>
      <w14:textFill>
        <w14:solidFill>
          <w14:schemeClr w14:val="tx1"/>
        </w14:solidFill>
      </w14:textFill>
    </w:rPr>
  </w:style>
  <w:style w:type="character" w:customStyle="1" w:styleId="252">
    <w:name w:val="Footer Char"/>
    <w:basedOn w:val="88"/>
    <w:link w:val="31"/>
    <w:uiPriority w:val="99"/>
  </w:style>
  <w:style w:type="character" w:customStyle="1" w:styleId="253">
    <w:name w:val="Header Char"/>
    <w:basedOn w:val="88"/>
    <w:link w:val="33"/>
    <w:uiPriority w:val="99"/>
  </w:style>
  <w:style w:type="paragraph" w:styleId="254">
    <w:name w:val="Intense Quote"/>
    <w:basedOn w:val="1"/>
    <w:link w:val="255"/>
    <w:qFormat/>
    <w:uiPriority w:val="30"/>
    <w:pPr>
      <w:pBdr>
        <w:top w:val="double" w:color="B85B22" w:themeColor="accent2" w:themeShade="BF" w:sz="12" w:space="10"/>
        <w:left w:val="double" w:color="B85B22" w:themeColor="accent2" w:themeShade="BF" w:sz="12" w:space="10"/>
        <w:bottom w:val="double" w:color="B85B22" w:themeColor="accent2" w:themeShade="BF" w:sz="12" w:space="10"/>
        <w:right w:val="double" w:color="B85B22" w:themeColor="accent2" w:themeShade="BF" w:sz="12" w:space="10"/>
      </w:pBdr>
      <w:shd w:val="clear" w:color="auto" w:fill="FFFFFF" w:themeFill="background1"/>
      <w:spacing w:before="300" w:after="300"/>
      <w:ind w:left="720" w:right="720"/>
      <w:contextualSpacing/>
    </w:pPr>
    <w:rPr>
      <w:b/>
      <w:color w:val="B95B22" w:themeColor="accent2" w:themeShade="BF"/>
    </w:rPr>
  </w:style>
  <w:style w:type="character" w:customStyle="1" w:styleId="255">
    <w:name w:val="Intense Quote Char"/>
    <w:basedOn w:val="88"/>
    <w:link w:val="254"/>
    <w:uiPriority w:val="30"/>
    <w:rPr>
      <w:b/>
      <w:color w:val="B95B22" w:themeColor="accent2" w:themeShade="BF"/>
      <w:shd w:val="clear" w:color="auto" w:fill="FFFFFF" w:themeFill="background1"/>
    </w:rPr>
  </w:style>
  <w:style w:type="character" w:customStyle="1" w:styleId="256">
    <w:name w:val="Subtitle Char"/>
    <w:basedOn w:val="88"/>
    <w:link w:val="74"/>
    <w:uiPriority w:val="7"/>
    <w:rPr>
      <w:rFonts w:asciiTheme="majorHAnsi" w:hAnsiTheme="majorHAnsi"/>
      <w:b/>
      <w:caps/>
      <w:color w:val="B95B22" w:themeColor="accent2" w:themeShade="BF"/>
      <w:spacing w:val="50"/>
      <w:sz w:val="24"/>
      <w:szCs w:val="22"/>
    </w:rPr>
  </w:style>
  <w:style w:type="character" w:customStyle="1" w:styleId="257">
    <w:name w:val="Title Char"/>
    <w:basedOn w:val="88"/>
    <w:link w:val="77"/>
    <w:qFormat/>
    <w:uiPriority w:val="6"/>
    <w:rPr>
      <w:color w:val="775F55" w:themeColor="text2"/>
      <w:sz w:val="72"/>
      <w:szCs w:val="48"/>
      <w14:textFill>
        <w14:solidFill>
          <w14:schemeClr w14:val="tx2"/>
        </w14:solidFill>
      </w14:textFill>
    </w:rPr>
  </w:style>
  <w:style w:type="character" w:customStyle="1" w:styleId="258">
    <w:name w:val="Balloon Text Char"/>
    <w:basedOn w:val="88"/>
    <w:link w:val="11"/>
    <w:semiHidden/>
    <w:uiPriority w:val="99"/>
    <w:rPr>
      <w:rFonts w:ascii="Tahoma" w:hAnsi="Tahoma" w:cs="Tahoma"/>
      <w:sz w:val="22"/>
      <w:szCs w:val="16"/>
    </w:rPr>
  </w:style>
  <w:style w:type="character" w:customStyle="1" w:styleId="259">
    <w:name w:val="Heading 4 Char"/>
    <w:basedOn w:val="88"/>
    <w:link w:val="5"/>
    <w:semiHidden/>
    <w:uiPriority w:val="9"/>
    <w:rPr>
      <w:rFonts w:asciiTheme="majorHAnsi" w:hAnsiTheme="majorHAnsi"/>
      <w:caps/>
      <w:spacing w:val="14"/>
      <w:szCs w:val="22"/>
    </w:rPr>
  </w:style>
  <w:style w:type="character" w:customStyle="1" w:styleId="260">
    <w:name w:val="Heading 5 Char"/>
    <w:basedOn w:val="88"/>
    <w:link w:val="6"/>
    <w:semiHidden/>
    <w:uiPriority w:val="9"/>
    <w:rPr>
      <w:rFonts w:asciiTheme="majorHAnsi" w:hAnsiTheme="majorHAnsi"/>
      <w:b/>
      <w:color w:val="775F55" w:themeColor="text2"/>
      <w:spacing w:val="10"/>
      <w:szCs w:val="26"/>
      <w14:textFill>
        <w14:solidFill>
          <w14:schemeClr w14:val="tx2"/>
        </w14:solidFill>
      </w14:textFill>
    </w:rPr>
  </w:style>
  <w:style w:type="character" w:customStyle="1" w:styleId="261">
    <w:name w:val="Heading 6 Char"/>
    <w:basedOn w:val="88"/>
    <w:link w:val="7"/>
    <w:semiHidden/>
    <w:uiPriority w:val="9"/>
    <w:rPr>
      <w:rFonts w:asciiTheme="majorHAnsi" w:hAnsiTheme="majorHAnsi"/>
      <w:b/>
      <w:color w:val="B95B22" w:themeColor="accent2" w:themeShade="BF"/>
      <w:spacing w:val="10"/>
    </w:rPr>
  </w:style>
  <w:style w:type="character" w:customStyle="1" w:styleId="262">
    <w:name w:val="Heading 7 Char"/>
    <w:basedOn w:val="88"/>
    <w:link w:val="8"/>
    <w:semiHidden/>
    <w:uiPriority w:val="9"/>
    <w:rPr>
      <w:rFonts w:asciiTheme="majorHAnsi" w:hAnsiTheme="majorHAnsi"/>
      <w:smallCaps/>
      <w:color w:val="000000" w:themeColor="text1"/>
      <w:spacing w:val="10"/>
      <w14:textFill>
        <w14:solidFill>
          <w14:schemeClr w14:val="tx1"/>
        </w14:solidFill>
      </w14:textFill>
    </w:rPr>
  </w:style>
  <w:style w:type="character" w:customStyle="1" w:styleId="263">
    <w:name w:val="Heading 8 Char"/>
    <w:basedOn w:val="88"/>
    <w:link w:val="9"/>
    <w:semiHidden/>
    <w:uiPriority w:val="9"/>
    <w:rPr>
      <w:rFonts w:asciiTheme="majorHAnsi" w:hAnsiTheme="majorHAnsi"/>
      <w:b/>
      <w:i/>
      <w:color w:val="355D7E" w:themeColor="accent1" w:themeShade="80"/>
      <w:spacing w:val="10"/>
      <w:sz w:val="22"/>
    </w:rPr>
  </w:style>
  <w:style w:type="character" w:customStyle="1" w:styleId="264">
    <w:name w:val="Heading 9 Char"/>
    <w:basedOn w:val="88"/>
    <w:link w:val="10"/>
    <w:semiHidden/>
    <w:uiPriority w:val="9"/>
    <w:rPr>
      <w:rFonts w:asciiTheme="majorHAnsi" w:hAnsiTheme="majorHAnsi"/>
      <w:b/>
      <w:caps/>
      <w:color w:val="565A3C" w:themeColor="accent3" w:themeShade="80"/>
      <w:sz w:val="22"/>
    </w:rPr>
  </w:style>
  <w:style w:type="paragraph" w:customStyle="1" w:styleId="265">
    <w:name w:val="Footer Even"/>
    <w:basedOn w:val="1"/>
    <w:unhideWhenUsed/>
    <w:uiPriority w:val="49"/>
    <w:pPr>
      <w:pBdr>
        <w:top w:val="single" w:color="94B6D2" w:themeColor="accent1" w:sz="4" w:space="1"/>
      </w:pBdr>
    </w:pPr>
    <w:rPr>
      <w:color w:val="775F55" w:themeColor="text2"/>
      <w:sz w:val="22"/>
      <w14:textFill>
        <w14:solidFill>
          <w14:schemeClr w14:val="tx2"/>
        </w14:solidFill>
      </w14:textFill>
    </w:rPr>
  </w:style>
  <w:style w:type="paragraph" w:customStyle="1" w:styleId="266">
    <w:name w:val="Footer Odd"/>
    <w:basedOn w:val="1"/>
    <w:unhideWhenUsed/>
    <w:uiPriority w:val="49"/>
    <w:pPr>
      <w:pBdr>
        <w:top w:val="single" w:color="94B6D2" w:themeColor="accent1" w:sz="4" w:space="1"/>
      </w:pBdr>
      <w:jc w:val="right"/>
    </w:pPr>
    <w:rPr>
      <w:color w:val="775F55" w:themeColor="text2"/>
      <w:sz w:val="22"/>
      <w14:textFill>
        <w14:solidFill>
          <w14:schemeClr w14:val="tx2"/>
        </w14:solidFill>
      </w14:textFill>
    </w:rPr>
  </w:style>
  <w:style w:type="paragraph" w:customStyle="1" w:styleId="267">
    <w:name w:val="Header Even"/>
    <w:basedOn w:val="1"/>
    <w:unhideWhenUsed/>
    <w:uiPriority w:val="49"/>
    <w:pPr>
      <w:pBdr>
        <w:bottom w:val="single" w:color="94B6D2" w:themeColor="accent1" w:sz="4" w:space="1"/>
      </w:pBdr>
      <w:spacing w:after="0" w:line="240" w:lineRule="auto"/>
    </w:pPr>
    <w:rPr>
      <w:rFonts w:eastAsia="Times New Roman"/>
      <w:b/>
      <w:color w:val="775F55" w:themeColor="text2"/>
      <w:sz w:val="22"/>
      <w:szCs w:val="24"/>
      <w:lang w:eastAsia="ko-KR"/>
      <w14:textFill>
        <w14:solidFill>
          <w14:schemeClr w14:val="tx2"/>
        </w14:solidFill>
      </w14:textFill>
    </w:rPr>
  </w:style>
  <w:style w:type="paragraph" w:customStyle="1" w:styleId="268">
    <w:name w:val="Header Odd"/>
    <w:basedOn w:val="1"/>
    <w:unhideWhenUsed/>
    <w:uiPriority w:val="49"/>
    <w:pPr>
      <w:pBdr>
        <w:bottom w:val="single" w:color="94B6D2" w:themeColor="accent1" w:sz="4" w:space="1"/>
      </w:pBdr>
      <w:spacing w:after="0" w:line="240" w:lineRule="auto"/>
      <w:jc w:val="right"/>
    </w:pPr>
    <w:rPr>
      <w:rFonts w:eastAsia="Times New Roman"/>
      <w:b/>
      <w:color w:val="775F55" w:themeColor="text2"/>
      <w:sz w:val="22"/>
      <w:szCs w:val="24"/>
      <w:lang w:eastAsia="ko-KR"/>
      <w14:textFill>
        <w14:solidFill>
          <w14:schemeClr w14:val="tx2"/>
        </w14:solidFill>
      </w14:textFill>
    </w:rPr>
  </w:style>
  <w:style w:type="paragraph" w:customStyle="1" w:styleId="269">
    <w:name w:val="Bibliography"/>
    <w:basedOn w:val="1"/>
    <w:next w:val="1"/>
    <w:semiHidden/>
    <w:unhideWhenUsed/>
    <w:uiPriority w:val="37"/>
  </w:style>
  <w:style w:type="table" w:customStyle="1" w:styleId="270">
    <w:name w:val="Grid Table Light"/>
    <w:basedOn w:val="106"/>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71">
    <w:name w:val="Date Char"/>
    <w:basedOn w:val="88"/>
    <w:link w:val="25"/>
    <w:uiPriority w:val="2"/>
    <w:rPr>
      <w:color w:val="FFFFFF" w:themeColor="background1"/>
      <w:sz w:val="32"/>
      <w14:textFill>
        <w14:solidFill>
          <w14:schemeClr w14:val="bg1"/>
        </w14:solidFill>
      </w14:textFill>
    </w:rPr>
  </w:style>
  <w:style w:type="paragraph" w:customStyle="1" w:styleId="272">
    <w:name w:val="Abstract"/>
    <w:basedOn w:val="1"/>
    <w:qFormat/>
    <w:uiPriority w:val="5"/>
    <w:pPr>
      <w:spacing w:line="432" w:lineRule="auto"/>
    </w:pPr>
    <w:rPr>
      <w:sz w:val="26"/>
    </w:rPr>
  </w:style>
  <w:style w:type="paragraph" w:customStyle="1" w:styleId="273">
    <w:name w:val="Cover Page Title"/>
    <w:basedOn w:val="1"/>
    <w:qFormat/>
    <w:uiPriority w:val="1"/>
    <w:rPr>
      <w:rFonts w:asciiTheme="majorHAnsi" w:hAnsiTheme="majorHAnsi" w:eastAsiaTheme="majorEastAsia" w:cstheme="majorBidi"/>
      <w:caps/>
      <w:color w:val="775F55" w:themeColor="text2"/>
      <w:sz w:val="110"/>
      <w:szCs w:val="110"/>
      <w14:textFill>
        <w14:solidFill>
          <w14:schemeClr w14:val="tx2"/>
        </w14:solidFill>
      </w14:textFill>
    </w:rPr>
  </w:style>
  <w:style w:type="paragraph" w:customStyle="1" w:styleId="274">
    <w:name w:val="Cover Page Subtitle"/>
    <w:basedOn w:val="1"/>
    <w:qFormat/>
    <w:uiPriority w:val="3"/>
    <w:pPr>
      <w:spacing w:after="0"/>
    </w:pPr>
    <w:rPr>
      <w:color w:val="FFFFFF" w:themeColor="background1"/>
      <w:sz w:val="40"/>
      <w:szCs w:val="40"/>
      <w14:textFill>
        <w14:solidFill>
          <w14:schemeClr w14:val="bg1"/>
        </w14:solidFill>
      </w14:textFill>
    </w:rPr>
  </w:style>
  <w:style w:type="character" w:customStyle="1" w:styleId="275">
    <w:name w:val="Body Text Char"/>
    <w:basedOn w:val="88"/>
    <w:link w:val="13"/>
    <w:semiHidden/>
    <w:uiPriority w:val="99"/>
  </w:style>
  <w:style w:type="character" w:customStyle="1" w:styleId="276">
    <w:name w:val="Body Text 2 Char"/>
    <w:basedOn w:val="88"/>
    <w:link w:val="14"/>
    <w:semiHidden/>
    <w:uiPriority w:val="99"/>
  </w:style>
  <w:style w:type="character" w:customStyle="1" w:styleId="277">
    <w:name w:val="Body Text 3 Char"/>
    <w:basedOn w:val="88"/>
    <w:link w:val="15"/>
    <w:semiHidden/>
    <w:uiPriority w:val="99"/>
    <w:rPr>
      <w:sz w:val="22"/>
      <w:szCs w:val="16"/>
    </w:rPr>
  </w:style>
  <w:style w:type="character" w:customStyle="1" w:styleId="278">
    <w:name w:val="Body Text First Indent Char"/>
    <w:basedOn w:val="275"/>
    <w:link w:val="16"/>
    <w:semiHidden/>
    <w:uiPriority w:val="99"/>
  </w:style>
  <w:style w:type="character" w:customStyle="1" w:styleId="279">
    <w:name w:val="Body Text Indent Char"/>
    <w:basedOn w:val="88"/>
    <w:link w:val="17"/>
    <w:semiHidden/>
    <w:uiPriority w:val="99"/>
  </w:style>
  <w:style w:type="character" w:customStyle="1" w:styleId="280">
    <w:name w:val="Body Text First Indent 2 Char"/>
    <w:basedOn w:val="279"/>
    <w:link w:val="18"/>
    <w:semiHidden/>
    <w:uiPriority w:val="99"/>
  </w:style>
  <w:style w:type="character" w:customStyle="1" w:styleId="281">
    <w:name w:val="Body Text Indent 2 Char"/>
    <w:basedOn w:val="88"/>
    <w:link w:val="19"/>
    <w:semiHidden/>
    <w:uiPriority w:val="99"/>
  </w:style>
  <w:style w:type="character" w:customStyle="1" w:styleId="282">
    <w:name w:val="Body Text Indent 3 Char"/>
    <w:basedOn w:val="88"/>
    <w:link w:val="20"/>
    <w:semiHidden/>
    <w:uiPriority w:val="99"/>
    <w:rPr>
      <w:sz w:val="22"/>
      <w:szCs w:val="16"/>
    </w:rPr>
  </w:style>
  <w:style w:type="character" w:customStyle="1" w:styleId="283">
    <w:name w:val="Closing Char"/>
    <w:basedOn w:val="88"/>
    <w:link w:val="22"/>
    <w:semiHidden/>
    <w:uiPriority w:val="99"/>
  </w:style>
  <w:style w:type="character" w:customStyle="1" w:styleId="284">
    <w:name w:val="Comment Text Char"/>
    <w:basedOn w:val="88"/>
    <w:link w:val="23"/>
    <w:semiHidden/>
    <w:uiPriority w:val="99"/>
    <w:rPr>
      <w:sz w:val="22"/>
      <w:szCs w:val="20"/>
    </w:rPr>
  </w:style>
  <w:style w:type="character" w:customStyle="1" w:styleId="285">
    <w:name w:val="Comment Subject Char"/>
    <w:basedOn w:val="284"/>
    <w:link w:val="24"/>
    <w:semiHidden/>
    <w:uiPriority w:val="99"/>
    <w:rPr>
      <w:b/>
      <w:bCs/>
      <w:sz w:val="22"/>
      <w:szCs w:val="20"/>
    </w:rPr>
  </w:style>
  <w:style w:type="character" w:customStyle="1" w:styleId="286">
    <w:name w:val="Document Map Char"/>
    <w:basedOn w:val="88"/>
    <w:link w:val="26"/>
    <w:semiHidden/>
    <w:uiPriority w:val="99"/>
    <w:rPr>
      <w:rFonts w:ascii="Segoe UI" w:hAnsi="Segoe UI" w:cs="Segoe UI"/>
      <w:sz w:val="22"/>
      <w:szCs w:val="16"/>
    </w:rPr>
  </w:style>
  <w:style w:type="character" w:customStyle="1" w:styleId="287">
    <w:name w:val="E-mail Signature Char"/>
    <w:basedOn w:val="88"/>
    <w:link w:val="27"/>
    <w:semiHidden/>
    <w:uiPriority w:val="99"/>
  </w:style>
  <w:style w:type="character" w:customStyle="1" w:styleId="288">
    <w:name w:val="Endnote Text Char"/>
    <w:basedOn w:val="88"/>
    <w:link w:val="28"/>
    <w:semiHidden/>
    <w:uiPriority w:val="99"/>
    <w:rPr>
      <w:sz w:val="22"/>
      <w:szCs w:val="20"/>
    </w:rPr>
  </w:style>
  <w:style w:type="character" w:customStyle="1" w:styleId="289">
    <w:name w:val="Footnote Text Char"/>
    <w:basedOn w:val="88"/>
    <w:link w:val="32"/>
    <w:semiHidden/>
    <w:uiPriority w:val="99"/>
    <w:rPr>
      <w:sz w:val="22"/>
      <w:szCs w:val="20"/>
    </w:rPr>
  </w:style>
  <w:style w:type="table" w:customStyle="1" w:styleId="290">
    <w:name w:val="Grid Table 1 Light"/>
    <w:basedOn w:val="106"/>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91">
    <w:name w:val="Grid Table 1 Light Accent 1"/>
    <w:basedOn w:val="106"/>
    <w:uiPriority w:val="46"/>
    <w:pPr>
      <w:spacing w:after="0" w:line="240" w:lineRule="auto"/>
    </w:pPr>
    <w:tblPr>
      <w:tblBorders>
        <w:top w:val="single" w:color="D4E1EC" w:themeColor="accent1" w:themeTint="66" w:sz="4" w:space="0"/>
        <w:left w:val="single" w:color="D4E1EC" w:themeColor="accent1" w:themeTint="66" w:sz="4" w:space="0"/>
        <w:bottom w:val="single" w:color="D4E1EC" w:themeColor="accent1" w:themeTint="66" w:sz="4" w:space="0"/>
        <w:right w:val="single" w:color="D4E1EC" w:themeColor="accent1" w:themeTint="66" w:sz="4" w:space="0"/>
        <w:insideH w:val="single" w:color="D4E1EC" w:themeColor="accent1" w:themeTint="66" w:sz="4" w:space="0"/>
        <w:insideV w:val="single" w:color="D4E1EC" w:themeColor="accent1" w:themeTint="66"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2" w:space="0"/>
        </w:tcBorders>
      </w:tcPr>
    </w:tblStylePr>
    <w:tblStylePr w:type="firstCol">
      <w:rPr>
        <w:b/>
        <w:bCs/>
      </w:rPr>
    </w:tblStylePr>
    <w:tblStylePr w:type="lastCol">
      <w:rPr>
        <w:b/>
        <w:bCs/>
      </w:rPr>
    </w:tblStylePr>
  </w:style>
  <w:style w:type="table" w:customStyle="1" w:styleId="292">
    <w:name w:val="Grid Table 1 Light Accent 2"/>
    <w:basedOn w:val="106"/>
    <w:uiPriority w:val="46"/>
    <w:pPr>
      <w:spacing w:after="0" w:line="240" w:lineRule="auto"/>
    </w:pPr>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2" w:space="0"/>
        </w:tcBorders>
      </w:tcPr>
    </w:tblStylePr>
    <w:tblStylePr w:type="firstCol">
      <w:rPr>
        <w:b/>
        <w:bCs/>
      </w:rPr>
    </w:tblStylePr>
    <w:tblStylePr w:type="lastCol">
      <w:rPr>
        <w:b/>
        <w:bCs/>
      </w:rPr>
    </w:tblStylePr>
  </w:style>
  <w:style w:type="table" w:customStyle="1" w:styleId="293">
    <w:name w:val="Grid Table 1 Light Accent 3"/>
    <w:basedOn w:val="106"/>
    <w:uiPriority w:val="46"/>
    <w:pPr>
      <w:spacing w:after="0" w:line="240" w:lineRule="auto"/>
    </w:pPr>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2" w:space="0"/>
        </w:tcBorders>
      </w:tcPr>
    </w:tblStylePr>
    <w:tblStylePr w:type="firstCol">
      <w:rPr>
        <w:b/>
        <w:bCs/>
      </w:rPr>
    </w:tblStylePr>
    <w:tblStylePr w:type="lastCol">
      <w:rPr>
        <w:b/>
        <w:bCs/>
      </w:rPr>
    </w:tblStylePr>
  </w:style>
  <w:style w:type="table" w:customStyle="1" w:styleId="294">
    <w:name w:val="Grid Table 1 Light Accent 4"/>
    <w:basedOn w:val="106"/>
    <w:uiPriority w:val="46"/>
    <w:pPr>
      <w:spacing w:after="0" w:line="240" w:lineRule="auto"/>
    </w:pPr>
    <w:tblPr>
      <w:tblBorders>
        <w:top w:val="single" w:color="EFE0BD" w:themeColor="accent4" w:themeTint="66" w:sz="4" w:space="0"/>
        <w:left w:val="single" w:color="EFE0BD" w:themeColor="accent4" w:themeTint="66" w:sz="4" w:space="0"/>
        <w:bottom w:val="single" w:color="EFE0BD" w:themeColor="accent4" w:themeTint="66" w:sz="4" w:space="0"/>
        <w:right w:val="single" w:color="EFE0BD" w:themeColor="accent4" w:themeTint="66" w:sz="4" w:space="0"/>
        <w:insideH w:val="single" w:color="EFE0BD" w:themeColor="accent4" w:themeTint="66" w:sz="4" w:space="0"/>
        <w:insideV w:val="single" w:color="EFE0BD" w:themeColor="accent4" w:themeTint="66"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2" w:space="0"/>
        </w:tcBorders>
      </w:tcPr>
    </w:tblStylePr>
    <w:tblStylePr w:type="firstCol">
      <w:rPr>
        <w:b/>
        <w:bCs/>
      </w:rPr>
    </w:tblStylePr>
    <w:tblStylePr w:type="lastCol">
      <w:rPr>
        <w:b/>
        <w:bCs/>
      </w:rPr>
    </w:tblStylePr>
  </w:style>
  <w:style w:type="table" w:customStyle="1" w:styleId="295">
    <w:name w:val="Grid Table 1 Light Accent 5"/>
    <w:basedOn w:val="106"/>
    <w:uiPriority w:val="46"/>
    <w:pPr>
      <w:spacing w:after="0" w:line="240" w:lineRule="auto"/>
    </w:pPr>
    <w:tblPr>
      <w:tblBorders>
        <w:top w:val="single" w:color="CADBD7" w:themeColor="accent5" w:themeTint="66" w:sz="4" w:space="0"/>
        <w:left w:val="single" w:color="CADBD7" w:themeColor="accent5" w:themeTint="66" w:sz="4" w:space="0"/>
        <w:bottom w:val="single" w:color="CADBD7" w:themeColor="accent5" w:themeTint="66" w:sz="4" w:space="0"/>
        <w:right w:val="single" w:color="CADBD7" w:themeColor="accent5" w:themeTint="66" w:sz="4" w:space="0"/>
        <w:insideH w:val="single" w:color="CADBD7" w:themeColor="accent5" w:themeTint="66" w:sz="4" w:space="0"/>
        <w:insideV w:val="single" w:color="CADBD7" w:themeColor="accent5" w:themeTint="66"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2" w:space="0"/>
        </w:tcBorders>
      </w:tcPr>
    </w:tblStylePr>
    <w:tblStylePr w:type="firstCol">
      <w:rPr>
        <w:b/>
        <w:bCs/>
      </w:rPr>
    </w:tblStylePr>
    <w:tblStylePr w:type="lastCol">
      <w:rPr>
        <w:b/>
        <w:bCs/>
      </w:rPr>
    </w:tblStylePr>
  </w:style>
  <w:style w:type="table" w:customStyle="1" w:styleId="296">
    <w:name w:val="Grid Table 1 Light Accent 6"/>
    <w:basedOn w:val="106"/>
    <w:uiPriority w:val="46"/>
    <w:pPr>
      <w:spacing w:after="0" w:line="240" w:lineRule="auto"/>
    </w:pPr>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2" w:space="0"/>
        </w:tcBorders>
      </w:tcPr>
    </w:tblStylePr>
    <w:tblStylePr w:type="firstCol">
      <w:rPr>
        <w:b/>
        <w:bCs/>
      </w:rPr>
    </w:tblStylePr>
    <w:tblStylePr w:type="lastCol">
      <w:rPr>
        <w:b/>
        <w:bCs/>
      </w:rPr>
    </w:tblStylePr>
  </w:style>
  <w:style w:type="table" w:customStyle="1" w:styleId="297">
    <w:name w:val="Grid Table 2"/>
    <w:basedOn w:val="106"/>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8">
    <w:name w:val="Grid Table 2 Accent 1"/>
    <w:basedOn w:val="106"/>
    <w:uiPriority w:val="47"/>
    <w:pPr>
      <w:spacing w:after="0" w:line="240" w:lineRule="auto"/>
    </w:pPr>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Pr>
    <w:tblStylePr w:type="firstRow">
      <w:rPr>
        <w:b/>
        <w:bCs/>
      </w:rPr>
      <w:tcPr>
        <w:tcBorders>
          <w:top w:val="nil"/>
          <w:bottom w:val="single" w:color="BED3E3" w:themeColor="accent1" w:themeTint="99" w:sz="12" w:space="0"/>
          <w:insideH w:val="nil"/>
          <w:insideV w:val="nil"/>
        </w:tcBorders>
        <w:shd w:val="clear" w:color="auto" w:fill="FFFFFF" w:themeFill="background1"/>
      </w:tcPr>
    </w:tblStylePr>
    <w:tblStylePr w:type="lastRow">
      <w:rPr>
        <w:b/>
        <w:bCs/>
      </w:rPr>
      <w:tcPr>
        <w:tcBorders>
          <w:top w:val="double" w:color="BED3E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299">
    <w:name w:val="Grid Table 2 Accent 2"/>
    <w:basedOn w:val="106"/>
    <w:uiPriority w:val="47"/>
    <w:pPr>
      <w:spacing w:after="0" w:line="240" w:lineRule="auto"/>
    </w:pPr>
    <w:tblPr>
      <w:tblBorders>
        <w:top w:val="single" w:color="EAB290" w:themeColor="accent2" w:themeTint="99" w:sz="2" w:space="0"/>
        <w:bottom w:val="single" w:color="EAB290" w:themeColor="accent2" w:themeTint="99" w:sz="2" w:space="0"/>
        <w:insideH w:val="single" w:color="EAB290" w:themeColor="accent2" w:themeTint="99" w:sz="2" w:space="0"/>
        <w:insideV w:val="single" w:color="EAB290" w:themeColor="accent2" w:themeTint="99" w:sz="2" w:space="0"/>
      </w:tblBorders>
    </w:tblPr>
    <w:tblStylePr w:type="firstRow">
      <w:rPr>
        <w:b/>
        <w:bCs/>
      </w:rPr>
      <w:tcPr>
        <w:tcBorders>
          <w:top w:val="nil"/>
          <w:bottom w:val="single" w:color="EAB290" w:themeColor="accent2" w:themeTint="99" w:sz="12" w:space="0"/>
          <w:insideH w:val="nil"/>
          <w:insideV w:val="nil"/>
        </w:tcBorders>
        <w:shd w:val="clear" w:color="auto" w:fill="FFFFFF" w:themeFill="background1"/>
      </w:tcPr>
    </w:tblStylePr>
    <w:tblStylePr w:type="lastRow">
      <w:rPr>
        <w:b/>
        <w:bCs/>
      </w:rPr>
      <w:tcPr>
        <w:tcBorders>
          <w:top w:val="double" w:color="EAB2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00">
    <w:name w:val="Grid Table 2 Accent 3"/>
    <w:basedOn w:val="106"/>
    <w:uiPriority w:val="47"/>
    <w:pPr>
      <w:spacing w:after="0" w:line="240" w:lineRule="auto"/>
    </w:pPr>
    <w:tblPr>
      <w:tblBorders>
        <w:top w:val="single" w:color="C8CCB3" w:themeColor="accent3" w:themeTint="99" w:sz="2" w:space="0"/>
        <w:bottom w:val="single" w:color="C8CCB3" w:themeColor="accent3" w:themeTint="99" w:sz="2" w:space="0"/>
        <w:insideH w:val="single" w:color="C8CCB3" w:themeColor="accent3" w:themeTint="99" w:sz="2" w:space="0"/>
        <w:insideV w:val="single" w:color="C8CCB3" w:themeColor="accent3" w:themeTint="99" w:sz="2" w:space="0"/>
      </w:tblBorders>
    </w:tblPr>
    <w:tblStylePr w:type="firstRow">
      <w:rPr>
        <w:b/>
        <w:bCs/>
      </w:rPr>
      <w:tcPr>
        <w:tcBorders>
          <w:top w:val="nil"/>
          <w:bottom w:val="single" w:color="C8CCB3" w:themeColor="accent3" w:themeTint="99" w:sz="12" w:space="0"/>
          <w:insideH w:val="nil"/>
          <w:insideV w:val="nil"/>
        </w:tcBorders>
        <w:shd w:val="clear" w:color="auto" w:fill="FFFFFF" w:themeFill="background1"/>
      </w:tcPr>
    </w:tblStylePr>
    <w:tblStylePr w:type="lastRow">
      <w:rPr>
        <w:b/>
        <w:bCs/>
      </w:rPr>
      <w:tcPr>
        <w:tcBorders>
          <w:top w:val="double" w:color="C8CCB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01">
    <w:name w:val="Grid Table 2 Accent 4"/>
    <w:basedOn w:val="106"/>
    <w:uiPriority w:val="47"/>
    <w:pPr>
      <w:spacing w:after="0" w:line="240" w:lineRule="auto"/>
    </w:pPr>
    <w:tblPr>
      <w:tblBorders>
        <w:top w:val="single" w:color="E7D09D" w:themeColor="accent4" w:themeTint="99" w:sz="2" w:space="0"/>
        <w:bottom w:val="single" w:color="E7D09D" w:themeColor="accent4" w:themeTint="99" w:sz="2" w:space="0"/>
        <w:insideH w:val="single" w:color="E7D09D" w:themeColor="accent4" w:themeTint="99" w:sz="2" w:space="0"/>
        <w:insideV w:val="single" w:color="E7D09D" w:themeColor="accent4" w:themeTint="99" w:sz="2" w:space="0"/>
      </w:tblBorders>
    </w:tblPr>
    <w:tblStylePr w:type="firstRow">
      <w:rPr>
        <w:b/>
        <w:bCs/>
      </w:rPr>
      <w:tcPr>
        <w:tcBorders>
          <w:top w:val="nil"/>
          <w:bottom w:val="single" w:color="E7D09D" w:themeColor="accent4" w:themeTint="99" w:sz="12" w:space="0"/>
          <w:insideH w:val="nil"/>
          <w:insideV w:val="nil"/>
        </w:tcBorders>
        <w:shd w:val="clear" w:color="auto" w:fill="FFFFFF" w:themeFill="background1"/>
      </w:tcPr>
    </w:tblStylePr>
    <w:tblStylePr w:type="lastRow">
      <w:rPr>
        <w:b/>
        <w:bCs/>
      </w:rPr>
      <w:tcPr>
        <w:tcBorders>
          <w:top w:val="double" w:color="E7D09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02">
    <w:name w:val="Grid Table 2 Accent 5"/>
    <w:basedOn w:val="106"/>
    <w:uiPriority w:val="47"/>
    <w:pPr>
      <w:spacing w:after="0" w:line="240" w:lineRule="auto"/>
    </w:pPr>
    <w:tblPr>
      <w:tblBorders>
        <w:top w:val="single" w:color="AFCAC4" w:themeColor="accent5" w:themeTint="99" w:sz="2" w:space="0"/>
        <w:bottom w:val="single" w:color="AFCAC4" w:themeColor="accent5" w:themeTint="99" w:sz="2" w:space="0"/>
        <w:insideH w:val="single" w:color="AFCAC4" w:themeColor="accent5" w:themeTint="99" w:sz="2" w:space="0"/>
        <w:insideV w:val="single" w:color="AFCAC4" w:themeColor="accent5" w:themeTint="99" w:sz="2" w:space="0"/>
      </w:tblBorders>
    </w:tblPr>
    <w:tblStylePr w:type="firstRow">
      <w:rPr>
        <w:b/>
        <w:bCs/>
      </w:rPr>
      <w:tcPr>
        <w:tcBorders>
          <w:top w:val="nil"/>
          <w:bottom w:val="single" w:color="AFCAC4" w:themeColor="accent5" w:themeTint="99" w:sz="12" w:space="0"/>
          <w:insideH w:val="nil"/>
          <w:insideV w:val="nil"/>
        </w:tcBorders>
        <w:shd w:val="clear" w:color="auto" w:fill="FFFFFF" w:themeFill="background1"/>
      </w:tcPr>
    </w:tblStylePr>
    <w:tblStylePr w:type="lastRow">
      <w:rPr>
        <w:b/>
        <w:bCs/>
      </w:rPr>
      <w:tcPr>
        <w:tcBorders>
          <w:top w:val="double" w:color="AFCAC4"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03">
    <w:name w:val="Grid Table 2 Accent 6"/>
    <w:basedOn w:val="106"/>
    <w:uiPriority w:val="47"/>
    <w:pPr>
      <w:spacing w:after="0" w:line="240" w:lineRule="auto"/>
    </w:pPr>
    <w:tblPr>
      <w:tblBorders>
        <w:top w:val="single" w:color="BFB9B9" w:themeColor="accent6" w:themeTint="99" w:sz="2" w:space="0"/>
        <w:bottom w:val="single" w:color="BFB9B9" w:themeColor="accent6" w:themeTint="99" w:sz="2" w:space="0"/>
        <w:insideH w:val="single" w:color="BFB9B9" w:themeColor="accent6" w:themeTint="99" w:sz="2" w:space="0"/>
        <w:insideV w:val="single" w:color="BFB9B9" w:themeColor="accent6" w:themeTint="99" w:sz="2" w:space="0"/>
      </w:tblBorders>
    </w:tblPr>
    <w:tblStylePr w:type="firstRow">
      <w:rPr>
        <w:b/>
        <w:bCs/>
      </w:rPr>
      <w:tcPr>
        <w:tcBorders>
          <w:top w:val="nil"/>
          <w:bottom w:val="single" w:color="BFB9B9" w:themeColor="accent6" w:themeTint="99" w:sz="12" w:space="0"/>
          <w:insideH w:val="nil"/>
          <w:insideV w:val="nil"/>
        </w:tcBorders>
        <w:shd w:val="clear" w:color="auto" w:fill="FFFFFF" w:themeFill="background1"/>
      </w:tcPr>
    </w:tblStylePr>
    <w:tblStylePr w:type="lastRow">
      <w:rPr>
        <w:b/>
        <w:bCs/>
      </w:rPr>
      <w:tcPr>
        <w:tcBorders>
          <w:top w:val="double" w:color="BFB9B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04">
    <w:name w:val="Grid Table 3"/>
    <w:basedOn w:val="106"/>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05">
    <w:name w:val="Grid Table 3 Accent 1"/>
    <w:basedOn w:val="106"/>
    <w:uiPriority w:val="48"/>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306">
    <w:name w:val="Grid Table 3 Accent 2"/>
    <w:basedOn w:val="106"/>
    <w:uiPriority w:val="48"/>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307">
    <w:name w:val="Grid Table 3 Accent 3"/>
    <w:basedOn w:val="106"/>
    <w:uiPriority w:val="48"/>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308">
    <w:name w:val="Grid Table 3 Accent 4"/>
    <w:basedOn w:val="106"/>
    <w:uiPriority w:val="48"/>
    <w:pPr>
      <w:spacing w:after="0" w:line="240" w:lineRule="auto"/>
    </w:p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309">
    <w:name w:val="Grid Table 3 Accent 5"/>
    <w:basedOn w:val="106"/>
    <w:uiPriority w:val="48"/>
    <w:pPr>
      <w:spacing w:after="0" w:line="240" w:lineRule="auto"/>
    </w:p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310">
    <w:name w:val="Grid Table 3 Accent 6"/>
    <w:basedOn w:val="106"/>
    <w:uiPriority w:val="48"/>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table" w:customStyle="1" w:styleId="311">
    <w:name w:val="Grid Table 4"/>
    <w:basedOn w:val="10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2">
    <w:name w:val="Grid Table 4 Accent 1"/>
    <w:basedOn w:val="106"/>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13">
    <w:name w:val="Grid Table 4 Accent 2"/>
    <w:basedOn w:val="106"/>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14">
    <w:name w:val="Grid Table 4 Accent 3"/>
    <w:basedOn w:val="106"/>
    <w:uiPriority w:val="49"/>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insideV w:val="nil"/>
        </w:tcBorders>
        <w:shd w:val="clear" w:color="auto" w:fill="A5AB81" w:themeFill="accent3"/>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15">
    <w:name w:val="Grid Table 4 Accent 4"/>
    <w:basedOn w:val="106"/>
    <w:uiPriority w:val="49"/>
    <w:pPr>
      <w:spacing w:after="0" w:line="240" w:lineRule="auto"/>
    </w:p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insideV w:val="nil"/>
        </w:tcBorders>
        <w:shd w:val="clear" w:color="auto" w:fill="D8B25C" w:themeFill="accent4"/>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16">
    <w:name w:val="Grid Table 4 Accent 5"/>
    <w:basedOn w:val="106"/>
    <w:uiPriority w:val="49"/>
    <w:pPr>
      <w:spacing w:after="0" w:line="240" w:lineRule="auto"/>
    </w:p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insideV w:val="nil"/>
        </w:tcBorders>
        <w:shd w:val="clear" w:color="auto" w:fill="7BA79D" w:themeFill="accent5"/>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17">
    <w:name w:val="Grid Table 4 Accent 6"/>
    <w:basedOn w:val="106"/>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18">
    <w:name w:val="Grid Table 5 Dark"/>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19">
    <w:name w:val="Grid Table 5 Dark Accent 1"/>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0F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cPr>
        <w:shd w:val="clear" w:color="auto" w:fill="D4E1EC" w:themeFill="accent1" w:themeFillTint="66"/>
      </w:tcPr>
    </w:tblStylePr>
    <w:tblStylePr w:type="band1Horz">
      <w:tcPr>
        <w:shd w:val="clear" w:color="auto" w:fill="D4E1EC" w:themeFill="accent1" w:themeFillTint="66"/>
      </w:tcPr>
    </w:tblStylePr>
  </w:style>
  <w:style w:type="table" w:customStyle="1" w:styleId="320">
    <w:name w:val="Grid Table 5 Dark Accent 2"/>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E5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8047"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8047"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8047"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8047" w:themeFill="accent2"/>
      </w:tcPr>
    </w:tblStylePr>
    <w:tblStylePr w:type="band1Vert">
      <w:tcPr>
        <w:shd w:val="clear" w:color="auto" w:fill="F1CCB5" w:themeFill="accent2" w:themeFillTint="66"/>
      </w:tcPr>
    </w:tblStylePr>
    <w:tblStylePr w:type="band1Horz">
      <w:tcPr>
        <w:shd w:val="clear" w:color="auto" w:fill="F1CCB5" w:themeFill="accent2" w:themeFillTint="66"/>
      </w:tcPr>
    </w:tblStylePr>
  </w:style>
  <w:style w:type="table" w:customStyle="1" w:styleId="321">
    <w:name w:val="Grid Table 5 Dark Accent 3"/>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cPr>
        <w:shd w:val="clear" w:color="auto" w:fill="DADDCC" w:themeFill="accent3" w:themeFillTint="66"/>
      </w:tcPr>
    </w:tblStylePr>
    <w:tblStylePr w:type="band1Horz">
      <w:tcPr>
        <w:shd w:val="clear" w:color="auto" w:fill="DADDCC" w:themeFill="accent3" w:themeFillTint="66"/>
      </w:tcPr>
    </w:tblStylePr>
  </w:style>
  <w:style w:type="table" w:customStyle="1" w:styleId="322">
    <w:name w:val="Grid Table 5 Dark Accent 4"/>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FDE"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B25C"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B25C"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B25C"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B25C" w:themeFill="accent4"/>
      </w:tcPr>
    </w:tblStylePr>
    <w:tblStylePr w:type="band1Vert">
      <w:tcPr>
        <w:shd w:val="clear" w:color="auto" w:fill="EFE0BD" w:themeFill="accent4" w:themeFillTint="66"/>
      </w:tcPr>
    </w:tblStylePr>
    <w:tblStylePr w:type="band1Horz">
      <w:tcPr>
        <w:shd w:val="clear" w:color="auto" w:fill="EFE0BD" w:themeFill="accent4" w:themeFillTint="66"/>
      </w:tcPr>
    </w:tblStylePr>
  </w:style>
  <w:style w:type="table" w:customStyle="1" w:styleId="323">
    <w:name w:val="Grid Table 5 Dark Accent 5"/>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DEB"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BA79D"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BA79D"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BA79D"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BA79D" w:themeFill="accent5"/>
      </w:tcPr>
    </w:tblStylePr>
    <w:tblStylePr w:type="band1Vert">
      <w:tcPr>
        <w:shd w:val="clear" w:color="auto" w:fill="CADBD7" w:themeFill="accent5" w:themeFillTint="66"/>
      </w:tcPr>
    </w:tblStylePr>
    <w:tblStylePr w:type="band1Horz">
      <w:tcPr>
        <w:shd w:val="clear" w:color="auto" w:fill="CADBD7" w:themeFill="accent5" w:themeFillTint="66"/>
      </w:tcPr>
    </w:tblStylePr>
  </w:style>
  <w:style w:type="table" w:customStyle="1" w:styleId="324">
    <w:name w:val="Grid Table 5 Dark Accent 6"/>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E7E7"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8C8C"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8C8C"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8C8C"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8C8C" w:themeFill="accent6"/>
      </w:tcPr>
    </w:tblStylePr>
    <w:tblStylePr w:type="band1Vert">
      <w:tcPr>
        <w:shd w:val="clear" w:color="auto" w:fill="D4D0D0" w:themeFill="accent6" w:themeFillTint="66"/>
      </w:tcPr>
    </w:tblStylePr>
    <w:tblStylePr w:type="band1Horz">
      <w:tcPr>
        <w:shd w:val="clear" w:color="auto" w:fill="D4D0D0" w:themeFill="accent6" w:themeFillTint="66"/>
      </w:tcPr>
    </w:tblStylePr>
  </w:style>
  <w:style w:type="table" w:customStyle="1" w:styleId="325">
    <w:name w:val="Grid Table 6 Colorful"/>
    <w:basedOn w:val="106"/>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6">
    <w:name w:val="Grid Table 6 Colorful Accent 1"/>
    <w:basedOn w:val="106"/>
    <w:uiPriority w:val="51"/>
    <w:pPr>
      <w:spacing w:after="0" w:line="240" w:lineRule="auto"/>
    </w:pPr>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27">
    <w:name w:val="Grid Table 6 Colorful Accent 2"/>
    <w:basedOn w:val="106"/>
    <w:uiPriority w:val="51"/>
    <w:pPr>
      <w:spacing w:after="0" w:line="240" w:lineRule="auto"/>
    </w:pPr>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28">
    <w:name w:val="Grid Table 6 Colorful Accent 3"/>
    <w:basedOn w:val="106"/>
    <w:uiPriority w:val="51"/>
    <w:pPr>
      <w:spacing w:after="0" w:line="240" w:lineRule="auto"/>
    </w:pPr>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29">
    <w:name w:val="Grid Table 6 Colorful Accent 4"/>
    <w:basedOn w:val="106"/>
    <w:uiPriority w:val="51"/>
    <w:pPr>
      <w:spacing w:after="0" w:line="240" w:lineRule="auto"/>
    </w:pPr>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30">
    <w:name w:val="Grid Table 6 Colorful Accent 5"/>
    <w:basedOn w:val="106"/>
    <w:qFormat/>
    <w:uiPriority w:val="51"/>
    <w:pPr>
      <w:spacing w:after="0" w:line="240" w:lineRule="auto"/>
    </w:pPr>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31">
    <w:name w:val="Grid Table 6 Colorful Accent 6"/>
    <w:basedOn w:val="106"/>
    <w:uiPriority w:val="51"/>
    <w:pPr>
      <w:spacing w:after="0" w:line="240" w:lineRule="auto"/>
    </w:pPr>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32">
    <w:name w:val="Grid Table 7 Colorful"/>
    <w:basedOn w:val="106"/>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33">
    <w:name w:val="Grid Table 7 Colorful Accent 1"/>
    <w:basedOn w:val="106"/>
    <w:uiPriority w:val="52"/>
    <w:pPr>
      <w:spacing w:after="0" w:line="240" w:lineRule="auto"/>
    </w:pPr>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334">
    <w:name w:val="Grid Table 7 Colorful Accent 2"/>
    <w:basedOn w:val="106"/>
    <w:uiPriority w:val="52"/>
    <w:pPr>
      <w:spacing w:after="0" w:line="240" w:lineRule="auto"/>
    </w:pPr>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335">
    <w:name w:val="Grid Table 7 Colorful Accent 3"/>
    <w:basedOn w:val="106"/>
    <w:uiPriority w:val="52"/>
    <w:pPr>
      <w:spacing w:after="0" w:line="240" w:lineRule="auto"/>
    </w:pPr>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336">
    <w:name w:val="Grid Table 7 Colorful Accent 4"/>
    <w:basedOn w:val="106"/>
    <w:uiPriority w:val="52"/>
    <w:pPr>
      <w:spacing w:after="0" w:line="240" w:lineRule="auto"/>
    </w:pPr>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337">
    <w:name w:val="Grid Table 7 Colorful Accent 5"/>
    <w:basedOn w:val="106"/>
    <w:uiPriority w:val="52"/>
    <w:pPr>
      <w:spacing w:after="0" w:line="240" w:lineRule="auto"/>
    </w:pPr>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338">
    <w:name w:val="Grid Table 7 Colorful Accent 6"/>
    <w:basedOn w:val="106"/>
    <w:uiPriority w:val="52"/>
    <w:pPr>
      <w:spacing w:after="0" w:line="240" w:lineRule="auto"/>
    </w:pPr>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character" w:customStyle="1" w:styleId="339">
    <w:name w:val="Hashtag"/>
    <w:basedOn w:val="88"/>
    <w:semiHidden/>
    <w:unhideWhenUsed/>
    <w:uiPriority w:val="99"/>
    <w:rPr>
      <w:color w:val="2B579A"/>
      <w:shd w:val="clear" w:color="auto" w:fill="E6E6E6"/>
    </w:rPr>
  </w:style>
  <w:style w:type="character" w:customStyle="1" w:styleId="340">
    <w:name w:val="HTML Address Char"/>
    <w:basedOn w:val="88"/>
    <w:link w:val="34"/>
    <w:semiHidden/>
    <w:uiPriority w:val="99"/>
    <w:rPr>
      <w:i/>
      <w:iCs/>
    </w:rPr>
  </w:style>
  <w:style w:type="character" w:customStyle="1" w:styleId="341">
    <w:name w:val="HTML Preformatted Char"/>
    <w:basedOn w:val="88"/>
    <w:link w:val="35"/>
    <w:semiHidden/>
    <w:uiPriority w:val="99"/>
    <w:rPr>
      <w:rFonts w:ascii="Consolas" w:hAnsi="Consolas"/>
      <w:sz w:val="22"/>
      <w:szCs w:val="20"/>
    </w:rPr>
  </w:style>
  <w:style w:type="table" w:customStyle="1" w:styleId="342">
    <w:name w:val="List Table 1 Light"/>
    <w:basedOn w:val="106"/>
    <w:uiPriority w:val="46"/>
    <w:pPr>
      <w:spacing w:after="0"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3">
    <w:name w:val="List Table 1 Light Accent 1"/>
    <w:basedOn w:val="106"/>
    <w:uiPriority w:val="46"/>
    <w:pPr>
      <w:spacing w:after="0" w:line="240" w:lineRule="auto"/>
    </w:pPr>
    <w:tblStylePr w:type="firstRow">
      <w:rPr>
        <w:b/>
        <w:bCs/>
      </w:rPr>
      <w:tcPr>
        <w:tcBorders>
          <w:bottom w:val="single" w:color="BED3E3" w:themeColor="accent1" w:themeTint="99" w:sz="4" w:space="0"/>
        </w:tcBorders>
      </w:tcPr>
    </w:tblStylePr>
    <w:tblStylePr w:type="lastRow">
      <w:rPr>
        <w:b/>
        <w:bCs/>
      </w:rPr>
      <w:tcPr>
        <w:tcBorders>
          <w:top w:val="sing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44">
    <w:name w:val="List Table 1 Light Accent 2"/>
    <w:basedOn w:val="106"/>
    <w:uiPriority w:val="46"/>
    <w:pPr>
      <w:spacing w:after="0" w:line="240" w:lineRule="auto"/>
    </w:pPr>
    <w:tblStylePr w:type="firstRow">
      <w:rPr>
        <w:b/>
        <w:bCs/>
      </w:rPr>
      <w:tcPr>
        <w:tcBorders>
          <w:bottom w:val="single" w:color="EAB290" w:themeColor="accent2" w:themeTint="99" w:sz="4" w:space="0"/>
        </w:tcBorders>
      </w:tcPr>
    </w:tblStylePr>
    <w:tblStylePr w:type="lastRow">
      <w:rPr>
        <w:b/>
        <w:bCs/>
      </w:rPr>
      <w:tcPr>
        <w:tcBorders>
          <w:top w:val="sing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45">
    <w:name w:val="List Table 1 Light Accent 3"/>
    <w:basedOn w:val="106"/>
    <w:uiPriority w:val="46"/>
    <w:pPr>
      <w:spacing w:after="0" w:line="240" w:lineRule="auto"/>
    </w:pPr>
    <w:tblStylePr w:type="firstRow">
      <w:rPr>
        <w:b/>
        <w:bCs/>
      </w:rPr>
      <w:tcPr>
        <w:tcBorders>
          <w:bottom w:val="single" w:color="C8CCB3" w:themeColor="accent3" w:themeTint="99" w:sz="4" w:space="0"/>
        </w:tcBorders>
      </w:tcPr>
    </w:tblStylePr>
    <w:tblStylePr w:type="lastRow">
      <w:rPr>
        <w:b/>
        <w:bCs/>
      </w:rPr>
      <w:tcPr>
        <w:tcBorders>
          <w:top w:val="sing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46">
    <w:name w:val="List Table 1 Light Accent 4"/>
    <w:basedOn w:val="106"/>
    <w:uiPriority w:val="46"/>
    <w:pPr>
      <w:spacing w:after="0" w:line="240" w:lineRule="auto"/>
    </w:pPr>
    <w:tblStylePr w:type="firstRow">
      <w:rPr>
        <w:b/>
        <w:bCs/>
      </w:rPr>
      <w:tcPr>
        <w:tcBorders>
          <w:bottom w:val="single" w:color="E7D09D" w:themeColor="accent4" w:themeTint="99" w:sz="4" w:space="0"/>
        </w:tcBorders>
      </w:tcPr>
    </w:tblStylePr>
    <w:tblStylePr w:type="lastRow">
      <w:rPr>
        <w:b/>
        <w:bCs/>
      </w:rPr>
      <w:tcPr>
        <w:tcBorders>
          <w:top w:val="sing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47">
    <w:name w:val="List Table 1 Light Accent 5"/>
    <w:basedOn w:val="106"/>
    <w:uiPriority w:val="46"/>
    <w:pPr>
      <w:spacing w:after="0" w:line="240" w:lineRule="auto"/>
    </w:pPr>
    <w:tblStylePr w:type="firstRow">
      <w:rPr>
        <w:b/>
        <w:bCs/>
      </w:rPr>
      <w:tcPr>
        <w:tcBorders>
          <w:bottom w:val="single" w:color="AFCAC4" w:themeColor="accent5" w:themeTint="99" w:sz="4" w:space="0"/>
        </w:tcBorders>
      </w:tcPr>
    </w:tblStylePr>
    <w:tblStylePr w:type="lastRow">
      <w:rPr>
        <w:b/>
        <w:bCs/>
      </w:rPr>
      <w:tcPr>
        <w:tcBorders>
          <w:top w:val="sing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48">
    <w:name w:val="List Table 1 Light Accent 6"/>
    <w:basedOn w:val="106"/>
    <w:uiPriority w:val="46"/>
    <w:pPr>
      <w:spacing w:after="0" w:line="240" w:lineRule="auto"/>
    </w:pPr>
    <w:tblStylePr w:type="firstRow">
      <w:rPr>
        <w:b/>
        <w:bCs/>
      </w:rPr>
      <w:tcPr>
        <w:tcBorders>
          <w:bottom w:val="single" w:color="BFB9B9" w:themeColor="accent6" w:themeTint="99" w:sz="4" w:space="0"/>
        </w:tcBorders>
      </w:tcPr>
    </w:tblStylePr>
    <w:tblStylePr w:type="lastRow">
      <w:rPr>
        <w:b/>
        <w:bCs/>
      </w:rPr>
      <w:tcPr>
        <w:tcBorders>
          <w:top w:val="sing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49">
    <w:name w:val="List Table 2"/>
    <w:basedOn w:val="106"/>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50">
    <w:name w:val="List Table 2 Accent 1"/>
    <w:basedOn w:val="106"/>
    <w:uiPriority w:val="47"/>
    <w:pPr>
      <w:spacing w:after="0" w:line="240" w:lineRule="auto"/>
    </w:pPr>
    <w:tblPr>
      <w:tblBorders>
        <w:top w:val="single" w:color="BED3E3" w:themeColor="accent1" w:themeTint="99" w:sz="4" w:space="0"/>
        <w:bottom w:val="single" w:color="BED3E3" w:themeColor="accent1" w:themeTint="99" w:sz="4" w:space="0"/>
        <w:insideH w:val="single" w:color="BED3E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51">
    <w:name w:val="List Table 2 Accent 2"/>
    <w:basedOn w:val="106"/>
    <w:uiPriority w:val="47"/>
    <w:pPr>
      <w:spacing w:after="0" w:line="240" w:lineRule="auto"/>
    </w:pPr>
    <w:tblPr>
      <w:tblBorders>
        <w:top w:val="single" w:color="EAB290" w:themeColor="accent2" w:themeTint="99" w:sz="4" w:space="0"/>
        <w:bottom w:val="single" w:color="EAB290" w:themeColor="accent2" w:themeTint="99" w:sz="4" w:space="0"/>
        <w:insideH w:val="single" w:color="EAB2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52">
    <w:name w:val="List Table 2 Accent 3"/>
    <w:basedOn w:val="106"/>
    <w:uiPriority w:val="47"/>
    <w:pPr>
      <w:spacing w:after="0" w:line="240" w:lineRule="auto"/>
    </w:pPr>
    <w:tblPr>
      <w:tblBorders>
        <w:top w:val="single" w:color="C8CCB3" w:themeColor="accent3" w:themeTint="99" w:sz="4" w:space="0"/>
        <w:bottom w:val="single" w:color="C8CCB3" w:themeColor="accent3" w:themeTint="99" w:sz="4" w:space="0"/>
        <w:insideH w:val="single" w:color="C8CCB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53">
    <w:name w:val="List Table 2 Accent 4"/>
    <w:basedOn w:val="106"/>
    <w:uiPriority w:val="47"/>
    <w:pPr>
      <w:spacing w:after="0" w:line="240" w:lineRule="auto"/>
    </w:pPr>
    <w:tblPr>
      <w:tblBorders>
        <w:top w:val="single" w:color="E7D09D" w:themeColor="accent4" w:themeTint="99" w:sz="4" w:space="0"/>
        <w:bottom w:val="single" w:color="E7D09D" w:themeColor="accent4" w:themeTint="99" w:sz="4" w:space="0"/>
        <w:insideH w:val="single" w:color="E7D09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54">
    <w:name w:val="List Table 2 Accent 5"/>
    <w:basedOn w:val="106"/>
    <w:uiPriority w:val="47"/>
    <w:pPr>
      <w:spacing w:after="0" w:line="240" w:lineRule="auto"/>
    </w:pPr>
    <w:tblPr>
      <w:tblBorders>
        <w:top w:val="single" w:color="AFCAC4" w:themeColor="accent5" w:themeTint="99" w:sz="4" w:space="0"/>
        <w:bottom w:val="single" w:color="AFCAC4" w:themeColor="accent5" w:themeTint="99" w:sz="4" w:space="0"/>
        <w:insideH w:val="single" w:color="AFCAC4"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55">
    <w:name w:val="List Table 2 Accent 6"/>
    <w:basedOn w:val="106"/>
    <w:uiPriority w:val="47"/>
    <w:pPr>
      <w:spacing w:after="0" w:line="240" w:lineRule="auto"/>
    </w:pPr>
    <w:tblPr>
      <w:tblBorders>
        <w:top w:val="single" w:color="BFB9B9" w:themeColor="accent6" w:themeTint="99" w:sz="4" w:space="0"/>
        <w:bottom w:val="single" w:color="BFB9B9" w:themeColor="accent6" w:themeTint="99" w:sz="4" w:space="0"/>
        <w:insideH w:val="single" w:color="BFB9B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56">
    <w:name w:val="List Table 3"/>
    <w:basedOn w:val="106"/>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7">
    <w:name w:val="List Table 3 Accent 1"/>
    <w:basedOn w:val="106"/>
    <w:uiPriority w:val="48"/>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firstRow">
      <w:rPr>
        <w:b/>
        <w:bCs/>
        <w:color w:val="FFFFFF" w:themeColor="background1"/>
        <w14:textFill>
          <w14:solidFill>
            <w14:schemeClr w14:val="bg1"/>
          </w14:solidFill>
        </w14:textFill>
      </w:rPr>
      <w:tcPr>
        <w:shd w:val="clear" w:color="auto" w:fill="94B6D2" w:themeFill="accent1"/>
      </w:tcPr>
    </w:tblStylePr>
    <w:tblStylePr w:type="lastRow">
      <w:rPr>
        <w:b/>
        <w:bCs/>
      </w:rPr>
      <w:tcPr>
        <w:tcBorders>
          <w:top w:val="double" w:color="94B6D2"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4B6D2" w:themeColor="accent1" w:sz="4" w:space="0"/>
          <w:right w:val="single" w:color="94B6D2" w:themeColor="accent1" w:sz="4" w:space="0"/>
        </w:tcBorders>
      </w:tcPr>
    </w:tblStylePr>
    <w:tblStylePr w:type="band1Horz">
      <w:tcPr>
        <w:tcBorders>
          <w:top w:val="single" w:color="94B6D2" w:themeColor="accent1" w:sz="4" w:space="0"/>
          <w:bottom w:val="single" w:color="94B6D2"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4B6D2" w:themeColor="accent1" w:sz="4" w:space="0"/>
          <w:left w:val="nil"/>
        </w:tcBorders>
      </w:tcPr>
    </w:tblStylePr>
    <w:tblStylePr w:type="swCell">
      <w:tcPr>
        <w:tcBorders>
          <w:top w:val="double" w:color="94B6D2" w:themeColor="accent1" w:sz="4" w:space="0"/>
          <w:right w:val="nil"/>
        </w:tcBorders>
      </w:tcPr>
    </w:tblStylePr>
  </w:style>
  <w:style w:type="table" w:customStyle="1" w:styleId="358">
    <w:name w:val="List Table 3 Accent 2"/>
    <w:basedOn w:val="106"/>
    <w:uiPriority w:val="48"/>
    <w:pPr>
      <w:spacing w:after="0" w:line="240" w:lineRule="auto"/>
    </w:pPr>
    <w:tblPr>
      <w:tblBorders>
        <w:top w:val="single" w:color="DD8047" w:themeColor="accent2" w:sz="4" w:space="0"/>
        <w:left w:val="single" w:color="DD8047" w:themeColor="accent2" w:sz="4" w:space="0"/>
        <w:bottom w:val="single" w:color="DD8047" w:themeColor="accent2" w:sz="4" w:space="0"/>
        <w:right w:val="single" w:color="DD8047" w:themeColor="accent2" w:sz="4" w:space="0"/>
      </w:tblBorders>
    </w:tblPr>
    <w:tblStylePr w:type="firstRow">
      <w:rPr>
        <w:b/>
        <w:bCs/>
        <w:color w:val="FFFFFF" w:themeColor="background1"/>
        <w14:textFill>
          <w14:solidFill>
            <w14:schemeClr w14:val="bg1"/>
          </w14:solidFill>
        </w14:textFill>
      </w:rPr>
      <w:tcPr>
        <w:shd w:val="clear" w:color="auto" w:fill="DD8047" w:themeFill="accent2"/>
      </w:tcPr>
    </w:tblStylePr>
    <w:tblStylePr w:type="lastRow">
      <w:rPr>
        <w:b/>
        <w:bCs/>
      </w:rPr>
      <w:tcPr>
        <w:tcBorders>
          <w:top w:val="double" w:color="DD8047"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D8047" w:themeColor="accent2" w:sz="4" w:space="0"/>
          <w:right w:val="single" w:color="DD8047" w:themeColor="accent2" w:sz="4" w:space="0"/>
        </w:tcBorders>
      </w:tcPr>
    </w:tblStylePr>
    <w:tblStylePr w:type="band1Horz">
      <w:tcPr>
        <w:tcBorders>
          <w:top w:val="single" w:color="DD8047" w:themeColor="accent2" w:sz="4" w:space="0"/>
          <w:bottom w:val="single" w:color="DD8047"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D8047" w:themeColor="accent2" w:sz="4" w:space="0"/>
          <w:left w:val="nil"/>
        </w:tcBorders>
      </w:tcPr>
    </w:tblStylePr>
    <w:tblStylePr w:type="swCell">
      <w:tcPr>
        <w:tcBorders>
          <w:top w:val="double" w:color="DD8047" w:themeColor="accent2" w:sz="4" w:space="0"/>
          <w:right w:val="nil"/>
        </w:tcBorders>
      </w:tcPr>
    </w:tblStylePr>
  </w:style>
  <w:style w:type="table" w:customStyle="1" w:styleId="359">
    <w:name w:val="List Table 3 Accent 3"/>
    <w:basedOn w:val="106"/>
    <w:uiPriority w:val="48"/>
    <w:pPr>
      <w:spacing w:after="0" w:line="240" w:lineRule="auto"/>
    </w:pPr>
    <w:tblPr>
      <w:tblBorders>
        <w:top w:val="single" w:color="A5AB81" w:themeColor="accent3" w:sz="4" w:space="0"/>
        <w:left w:val="single" w:color="A5AB81" w:themeColor="accent3" w:sz="4" w:space="0"/>
        <w:bottom w:val="single" w:color="A5AB81" w:themeColor="accent3" w:sz="4" w:space="0"/>
        <w:right w:val="single" w:color="A5AB81" w:themeColor="accent3" w:sz="4" w:space="0"/>
      </w:tblBorders>
    </w:tblPr>
    <w:tblStylePr w:type="firstRow">
      <w:rPr>
        <w:b/>
        <w:bCs/>
        <w:color w:val="FFFFFF" w:themeColor="background1"/>
        <w14:textFill>
          <w14:solidFill>
            <w14:schemeClr w14:val="bg1"/>
          </w14:solidFill>
        </w14:textFill>
      </w:rPr>
      <w:tcPr>
        <w:shd w:val="clear" w:color="auto" w:fill="A5AB81" w:themeFill="accent3"/>
      </w:tcPr>
    </w:tblStylePr>
    <w:tblStylePr w:type="lastRow">
      <w:rPr>
        <w:b/>
        <w:bCs/>
      </w:rPr>
      <w:tcPr>
        <w:tcBorders>
          <w:top w:val="double" w:color="A5AB81"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B81" w:themeColor="accent3" w:sz="4" w:space="0"/>
          <w:right w:val="single" w:color="A5AB81" w:themeColor="accent3" w:sz="4" w:space="0"/>
        </w:tcBorders>
      </w:tcPr>
    </w:tblStylePr>
    <w:tblStylePr w:type="band1Horz">
      <w:tcPr>
        <w:tcBorders>
          <w:top w:val="single" w:color="A5AB81" w:themeColor="accent3" w:sz="4" w:space="0"/>
          <w:bottom w:val="single" w:color="A5AB81"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B81" w:themeColor="accent3" w:sz="4" w:space="0"/>
          <w:left w:val="nil"/>
        </w:tcBorders>
      </w:tcPr>
    </w:tblStylePr>
    <w:tblStylePr w:type="swCell">
      <w:tcPr>
        <w:tcBorders>
          <w:top w:val="double" w:color="A5AB81" w:themeColor="accent3" w:sz="4" w:space="0"/>
          <w:right w:val="nil"/>
        </w:tcBorders>
      </w:tcPr>
    </w:tblStylePr>
  </w:style>
  <w:style w:type="table" w:customStyle="1" w:styleId="360">
    <w:name w:val="List Table 3 Accent 4"/>
    <w:basedOn w:val="106"/>
    <w:uiPriority w:val="48"/>
    <w:pPr>
      <w:spacing w:after="0" w:line="240" w:lineRule="auto"/>
    </w:pPr>
    <w:tblPr>
      <w:tblBorders>
        <w:top w:val="single" w:color="D8B25C" w:themeColor="accent4" w:sz="4" w:space="0"/>
        <w:left w:val="single" w:color="D8B25C" w:themeColor="accent4" w:sz="4" w:space="0"/>
        <w:bottom w:val="single" w:color="D8B25C" w:themeColor="accent4" w:sz="4" w:space="0"/>
        <w:right w:val="single" w:color="D8B25C" w:themeColor="accent4" w:sz="4" w:space="0"/>
      </w:tblBorders>
    </w:tblPr>
    <w:tblStylePr w:type="firstRow">
      <w:rPr>
        <w:b/>
        <w:bCs/>
        <w:color w:val="FFFFFF" w:themeColor="background1"/>
        <w14:textFill>
          <w14:solidFill>
            <w14:schemeClr w14:val="bg1"/>
          </w14:solidFill>
        </w14:textFill>
      </w:rPr>
      <w:tcPr>
        <w:shd w:val="clear" w:color="auto" w:fill="D8B25C" w:themeFill="accent4"/>
      </w:tcPr>
    </w:tblStylePr>
    <w:tblStylePr w:type="lastRow">
      <w:rPr>
        <w:b/>
        <w:bCs/>
      </w:rPr>
      <w:tcPr>
        <w:tcBorders>
          <w:top w:val="double" w:color="D8B25C"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8B25C" w:themeColor="accent4" w:sz="4" w:space="0"/>
          <w:right w:val="single" w:color="D8B25C" w:themeColor="accent4" w:sz="4" w:space="0"/>
        </w:tcBorders>
      </w:tcPr>
    </w:tblStylePr>
    <w:tblStylePr w:type="band1Horz">
      <w:tcPr>
        <w:tcBorders>
          <w:top w:val="single" w:color="D8B25C" w:themeColor="accent4" w:sz="4" w:space="0"/>
          <w:bottom w:val="single" w:color="D8B25C"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8B25C" w:themeColor="accent4" w:sz="4" w:space="0"/>
          <w:left w:val="nil"/>
        </w:tcBorders>
      </w:tcPr>
    </w:tblStylePr>
    <w:tblStylePr w:type="swCell">
      <w:tcPr>
        <w:tcBorders>
          <w:top w:val="double" w:color="D8B25C" w:themeColor="accent4" w:sz="4" w:space="0"/>
          <w:right w:val="nil"/>
        </w:tcBorders>
      </w:tcPr>
    </w:tblStylePr>
  </w:style>
  <w:style w:type="table" w:customStyle="1" w:styleId="361">
    <w:name w:val="List Table 3 Accent 5"/>
    <w:basedOn w:val="106"/>
    <w:uiPriority w:val="48"/>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tblBorders>
    </w:tblPr>
    <w:tblStylePr w:type="firstRow">
      <w:rPr>
        <w:b/>
        <w:bCs/>
        <w:color w:val="FFFFFF" w:themeColor="background1"/>
        <w14:textFill>
          <w14:solidFill>
            <w14:schemeClr w14:val="bg1"/>
          </w14:solidFill>
        </w14:textFill>
      </w:rPr>
      <w:tcPr>
        <w:shd w:val="clear" w:color="auto" w:fill="7BA79D" w:themeFill="accent5"/>
      </w:tcPr>
    </w:tblStylePr>
    <w:tblStylePr w:type="lastRow">
      <w:rPr>
        <w:b/>
        <w:bCs/>
      </w:rPr>
      <w:tcPr>
        <w:tcBorders>
          <w:top w:val="double" w:color="7BA79D"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BA79D" w:themeColor="accent5" w:sz="4" w:space="0"/>
          <w:right w:val="single" w:color="7BA79D" w:themeColor="accent5" w:sz="4" w:space="0"/>
        </w:tcBorders>
      </w:tcPr>
    </w:tblStylePr>
    <w:tblStylePr w:type="band1Horz">
      <w:tcPr>
        <w:tcBorders>
          <w:top w:val="single" w:color="7BA79D" w:themeColor="accent5" w:sz="4" w:space="0"/>
          <w:bottom w:val="single" w:color="7BA79D"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BA79D" w:themeColor="accent5" w:sz="4" w:space="0"/>
          <w:left w:val="nil"/>
        </w:tcBorders>
      </w:tcPr>
    </w:tblStylePr>
    <w:tblStylePr w:type="swCell">
      <w:tcPr>
        <w:tcBorders>
          <w:top w:val="double" w:color="7BA79D" w:themeColor="accent5" w:sz="4" w:space="0"/>
          <w:right w:val="nil"/>
        </w:tcBorders>
      </w:tcPr>
    </w:tblStylePr>
  </w:style>
  <w:style w:type="table" w:customStyle="1" w:styleId="362">
    <w:name w:val="List Table 3 Accent 6"/>
    <w:basedOn w:val="106"/>
    <w:uiPriority w:val="48"/>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tblBorders>
    </w:tblPr>
    <w:tblStylePr w:type="firstRow">
      <w:rPr>
        <w:b/>
        <w:bCs/>
        <w:color w:val="FFFFFF" w:themeColor="background1"/>
        <w14:textFill>
          <w14:solidFill>
            <w14:schemeClr w14:val="bg1"/>
          </w14:solidFill>
        </w14:textFill>
      </w:rPr>
      <w:tcPr>
        <w:shd w:val="clear" w:color="auto" w:fill="968C8C" w:themeFill="accent6"/>
      </w:tcPr>
    </w:tblStylePr>
    <w:tblStylePr w:type="lastRow">
      <w:rPr>
        <w:b/>
        <w:bCs/>
      </w:rPr>
      <w:tcPr>
        <w:tcBorders>
          <w:top w:val="double" w:color="968C8C"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68C8C" w:themeColor="accent6" w:sz="4" w:space="0"/>
          <w:right w:val="single" w:color="968C8C" w:themeColor="accent6" w:sz="4" w:space="0"/>
        </w:tcBorders>
      </w:tcPr>
    </w:tblStylePr>
    <w:tblStylePr w:type="band1Horz">
      <w:tcPr>
        <w:tcBorders>
          <w:top w:val="single" w:color="968C8C" w:themeColor="accent6" w:sz="4" w:space="0"/>
          <w:bottom w:val="single" w:color="968C8C"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68C8C" w:themeColor="accent6" w:sz="4" w:space="0"/>
          <w:left w:val="nil"/>
        </w:tcBorders>
      </w:tcPr>
    </w:tblStylePr>
    <w:tblStylePr w:type="swCell">
      <w:tcPr>
        <w:tcBorders>
          <w:top w:val="double" w:color="968C8C" w:themeColor="accent6" w:sz="4" w:space="0"/>
          <w:right w:val="nil"/>
        </w:tcBorders>
      </w:tcPr>
    </w:tblStylePr>
  </w:style>
  <w:style w:type="table" w:customStyle="1" w:styleId="363">
    <w:name w:val="List Table 4"/>
    <w:basedOn w:val="10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4">
    <w:name w:val="List Table 4 Accent 1"/>
    <w:basedOn w:val="106"/>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tcBorders>
        <w:shd w:val="clear" w:color="auto" w:fill="94B6D2" w:themeFill="accent1"/>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65">
    <w:name w:val="List Table 4 Accent 2"/>
    <w:basedOn w:val="106"/>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tcBorders>
        <w:shd w:val="clear" w:color="auto" w:fill="DD8047" w:themeFill="accent2"/>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66">
    <w:name w:val="List Table 4 Accent 3"/>
    <w:basedOn w:val="106"/>
    <w:uiPriority w:val="49"/>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tcBorders>
        <w:shd w:val="clear" w:color="auto" w:fill="A5AB81" w:themeFill="accent3"/>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67">
    <w:name w:val="List Table 4 Accent 4"/>
    <w:basedOn w:val="106"/>
    <w:uiPriority w:val="49"/>
    <w:pPr>
      <w:spacing w:after="0" w:line="240" w:lineRule="auto"/>
    </w:p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tcBorders>
        <w:shd w:val="clear" w:color="auto" w:fill="D8B25C" w:themeFill="accent4"/>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68">
    <w:name w:val="List Table 4 Accent 5"/>
    <w:basedOn w:val="106"/>
    <w:uiPriority w:val="49"/>
    <w:pPr>
      <w:spacing w:after="0" w:line="240" w:lineRule="auto"/>
    </w:p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tcBorders>
        <w:shd w:val="clear" w:color="auto" w:fill="7BA79D" w:themeFill="accent5"/>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69">
    <w:name w:val="List Table 4 Accent 6"/>
    <w:basedOn w:val="106"/>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tcBorders>
        <w:shd w:val="clear" w:color="auto" w:fill="968C8C" w:themeFill="accent6"/>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70">
    <w:name w:val="List Table 5 Dark"/>
    <w:basedOn w:val="106"/>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1"/>
    <w:basedOn w:val="106"/>
    <w:uiPriority w:val="50"/>
    <w:pPr>
      <w:spacing w:after="0" w:line="240" w:lineRule="auto"/>
    </w:pPr>
    <w:rPr>
      <w:color w:val="FFFFFF" w:themeColor="background1"/>
      <w14:textFill>
        <w14:solidFill>
          <w14:schemeClr w14:val="bg1"/>
        </w14:solidFill>
      </w14:textFill>
    </w:rPr>
    <w:tblPr>
      <w:tblBorders>
        <w:top w:val="single" w:color="94B6D2" w:themeColor="accent1" w:sz="24" w:space="0"/>
        <w:left w:val="single" w:color="94B6D2" w:themeColor="accent1" w:sz="24" w:space="0"/>
        <w:bottom w:val="single" w:color="94B6D2" w:themeColor="accent1" w:sz="24" w:space="0"/>
        <w:right w:val="single" w:color="94B6D2" w:themeColor="accent1" w:sz="24" w:space="0"/>
      </w:tblBorders>
    </w:tblPr>
    <w:tcPr>
      <w:shd w:val="clear" w:color="auto" w:fill="94B6D2"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2"/>
    <w:basedOn w:val="106"/>
    <w:uiPriority w:val="50"/>
    <w:pPr>
      <w:spacing w:after="0" w:line="240" w:lineRule="auto"/>
    </w:pPr>
    <w:rPr>
      <w:color w:val="FFFFFF" w:themeColor="background1"/>
      <w14:textFill>
        <w14:solidFill>
          <w14:schemeClr w14:val="bg1"/>
        </w14:solidFill>
      </w14:textFill>
    </w:rPr>
    <w:tblPr>
      <w:tblBorders>
        <w:top w:val="single" w:color="DD8047" w:themeColor="accent2" w:sz="24" w:space="0"/>
        <w:left w:val="single" w:color="DD8047" w:themeColor="accent2" w:sz="24" w:space="0"/>
        <w:bottom w:val="single" w:color="DD8047" w:themeColor="accent2" w:sz="24" w:space="0"/>
        <w:right w:val="single" w:color="DD8047" w:themeColor="accent2" w:sz="24" w:space="0"/>
      </w:tblBorders>
    </w:tblPr>
    <w:tcPr>
      <w:shd w:val="clear" w:color="auto" w:fill="DD8047"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3"/>
    <w:basedOn w:val="106"/>
    <w:uiPriority w:val="50"/>
    <w:pPr>
      <w:spacing w:after="0" w:line="240" w:lineRule="auto"/>
    </w:pPr>
    <w:rPr>
      <w:color w:val="FFFFFF" w:themeColor="background1"/>
      <w14:textFill>
        <w14:solidFill>
          <w14:schemeClr w14:val="bg1"/>
        </w14:solidFill>
      </w14:textFill>
    </w:rPr>
    <w:tblPr>
      <w:tblBorders>
        <w:top w:val="single" w:color="A5AB81" w:themeColor="accent3" w:sz="24" w:space="0"/>
        <w:left w:val="single" w:color="A5AB81" w:themeColor="accent3" w:sz="24" w:space="0"/>
        <w:bottom w:val="single" w:color="A5AB81" w:themeColor="accent3" w:sz="24" w:space="0"/>
        <w:right w:val="single" w:color="A5AB81" w:themeColor="accent3" w:sz="24" w:space="0"/>
      </w:tblBorders>
    </w:tblPr>
    <w:tcPr>
      <w:shd w:val="clear" w:color="auto" w:fill="A5AB81"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4"/>
    <w:basedOn w:val="106"/>
    <w:uiPriority w:val="50"/>
    <w:pPr>
      <w:spacing w:after="0" w:line="240" w:lineRule="auto"/>
    </w:pPr>
    <w:rPr>
      <w:color w:val="FFFFFF" w:themeColor="background1"/>
      <w14:textFill>
        <w14:solidFill>
          <w14:schemeClr w14:val="bg1"/>
        </w14:solidFill>
      </w14:textFill>
    </w:rPr>
    <w:tblPr>
      <w:tblBorders>
        <w:top w:val="single" w:color="D8B25C" w:themeColor="accent4" w:sz="24" w:space="0"/>
        <w:left w:val="single" w:color="D8B25C" w:themeColor="accent4" w:sz="24" w:space="0"/>
        <w:bottom w:val="single" w:color="D8B25C" w:themeColor="accent4" w:sz="24" w:space="0"/>
        <w:right w:val="single" w:color="D8B25C" w:themeColor="accent4" w:sz="24" w:space="0"/>
      </w:tblBorders>
    </w:tblPr>
    <w:tcPr>
      <w:shd w:val="clear" w:color="auto" w:fill="D8B25C"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5 Dark Accent 5"/>
    <w:basedOn w:val="106"/>
    <w:uiPriority w:val="50"/>
    <w:pPr>
      <w:spacing w:after="0" w:line="240" w:lineRule="auto"/>
    </w:pPr>
    <w:rPr>
      <w:color w:val="FFFFFF" w:themeColor="background1"/>
      <w14:textFill>
        <w14:solidFill>
          <w14:schemeClr w14:val="bg1"/>
        </w14:solidFill>
      </w14:textFill>
    </w:rPr>
    <w:tblPr>
      <w:tblBorders>
        <w:top w:val="single" w:color="7BA79D" w:themeColor="accent5" w:sz="24" w:space="0"/>
        <w:left w:val="single" w:color="7BA79D" w:themeColor="accent5" w:sz="24" w:space="0"/>
        <w:bottom w:val="single" w:color="7BA79D" w:themeColor="accent5" w:sz="24" w:space="0"/>
        <w:right w:val="single" w:color="7BA79D" w:themeColor="accent5" w:sz="24" w:space="0"/>
      </w:tblBorders>
    </w:tblPr>
    <w:tcPr>
      <w:shd w:val="clear" w:color="auto" w:fill="7BA79D"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6">
    <w:name w:val="List Table 5 Dark Accent 6"/>
    <w:basedOn w:val="106"/>
    <w:uiPriority w:val="50"/>
    <w:pPr>
      <w:spacing w:after="0" w:line="240" w:lineRule="auto"/>
    </w:pPr>
    <w:rPr>
      <w:color w:val="FFFFFF" w:themeColor="background1"/>
      <w14:textFill>
        <w14:solidFill>
          <w14:schemeClr w14:val="bg1"/>
        </w14:solidFill>
      </w14:textFill>
    </w:rPr>
    <w:tblPr>
      <w:tblBorders>
        <w:top w:val="single" w:color="968C8C" w:themeColor="accent6" w:sz="24" w:space="0"/>
        <w:left w:val="single" w:color="968C8C" w:themeColor="accent6" w:sz="24" w:space="0"/>
        <w:bottom w:val="single" w:color="968C8C" w:themeColor="accent6" w:sz="24" w:space="0"/>
        <w:right w:val="single" w:color="968C8C" w:themeColor="accent6" w:sz="24" w:space="0"/>
      </w:tblBorders>
    </w:tblPr>
    <w:tcPr>
      <w:shd w:val="clear" w:color="auto" w:fill="968C8C"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7">
    <w:name w:val="List Table 6 Colorful"/>
    <w:basedOn w:val="106"/>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8">
    <w:name w:val="List Table 6 Colorful Accent 1"/>
    <w:basedOn w:val="106"/>
    <w:uiPriority w:val="51"/>
    <w:pPr>
      <w:spacing w:after="0" w:line="240" w:lineRule="auto"/>
    </w:pPr>
    <w:rPr>
      <w:color w:val="558BB8" w:themeColor="accent1" w:themeShade="BF"/>
    </w:rPr>
    <w:tblPr>
      <w:tblBorders>
        <w:top w:val="single" w:color="94B6D2" w:themeColor="accent1" w:sz="4" w:space="0"/>
        <w:bottom w:val="single" w:color="94B6D2" w:themeColor="accent1" w:sz="4" w:space="0"/>
      </w:tblBorders>
    </w:tblPr>
    <w:tblStylePr w:type="firstRow">
      <w:rPr>
        <w:b/>
        <w:bCs/>
      </w:rPr>
      <w:tcPr>
        <w:tcBorders>
          <w:bottom w:val="single" w:color="94B6D2" w:themeColor="accent1" w:sz="4" w:space="0"/>
        </w:tcBorders>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79">
    <w:name w:val="List Table 6 Colorful Accent 2"/>
    <w:basedOn w:val="106"/>
    <w:uiPriority w:val="51"/>
    <w:pPr>
      <w:spacing w:after="0" w:line="240" w:lineRule="auto"/>
    </w:pPr>
    <w:rPr>
      <w:color w:val="B95B22" w:themeColor="accent2" w:themeShade="BF"/>
    </w:rPr>
    <w:tblPr>
      <w:tblBorders>
        <w:top w:val="single" w:color="DD8047" w:themeColor="accent2" w:sz="4" w:space="0"/>
        <w:bottom w:val="single" w:color="DD8047" w:themeColor="accent2" w:sz="4" w:space="0"/>
      </w:tblBorders>
    </w:tblPr>
    <w:tblStylePr w:type="firstRow">
      <w:rPr>
        <w:b/>
        <w:bCs/>
      </w:rPr>
      <w:tcPr>
        <w:tcBorders>
          <w:bottom w:val="single" w:color="DD8047" w:themeColor="accent2" w:sz="4" w:space="0"/>
        </w:tcBorders>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80">
    <w:name w:val="List Table 6 Colorful Accent 3"/>
    <w:basedOn w:val="106"/>
    <w:uiPriority w:val="51"/>
    <w:pPr>
      <w:spacing w:after="0" w:line="240" w:lineRule="auto"/>
    </w:pPr>
    <w:rPr>
      <w:color w:val="81875A" w:themeColor="accent3" w:themeShade="BF"/>
    </w:rPr>
    <w:tblPr>
      <w:tblBorders>
        <w:top w:val="single" w:color="A5AB81" w:themeColor="accent3" w:sz="4" w:space="0"/>
        <w:bottom w:val="single" w:color="A5AB81" w:themeColor="accent3" w:sz="4" w:space="0"/>
      </w:tblBorders>
    </w:tblPr>
    <w:tblStylePr w:type="firstRow">
      <w:rPr>
        <w:b/>
        <w:bCs/>
      </w:rPr>
      <w:tcPr>
        <w:tcBorders>
          <w:bottom w:val="single" w:color="A5AB81" w:themeColor="accent3" w:sz="4" w:space="0"/>
        </w:tcBorders>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81">
    <w:name w:val="List Table 6 Colorful Accent 4"/>
    <w:basedOn w:val="106"/>
    <w:uiPriority w:val="51"/>
    <w:pPr>
      <w:spacing w:after="0" w:line="240" w:lineRule="auto"/>
    </w:pPr>
    <w:rPr>
      <w:color w:val="BA8F2D" w:themeColor="accent4" w:themeShade="BF"/>
    </w:rPr>
    <w:tblPr>
      <w:tblBorders>
        <w:top w:val="single" w:color="D8B25C" w:themeColor="accent4" w:sz="4" w:space="0"/>
        <w:bottom w:val="single" w:color="D8B25C" w:themeColor="accent4" w:sz="4" w:space="0"/>
      </w:tblBorders>
    </w:tblPr>
    <w:tblStylePr w:type="firstRow">
      <w:rPr>
        <w:b/>
        <w:bCs/>
      </w:rPr>
      <w:tcPr>
        <w:tcBorders>
          <w:bottom w:val="single" w:color="D8B25C" w:themeColor="accent4" w:sz="4" w:space="0"/>
        </w:tcBorders>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82">
    <w:name w:val="List Table 6 Colorful Accent 5"/>
    <w:basedOn w:val="106"/>
    <w:uiPriority w:val="51"/>
    <w:pPr>
      <w:spacing w:after="0" w:line="240" w:lineRule="auto"/>
    </w:pPr>
    <w:rPr>
      <w:color w:val="578379" w:themeColor="accent5" w:themeShade="BF"/>
    </w:rPr>
    <w:tblPr>
      <w:tblBorders>
        <w:top w:val="single" w:color="7BA79D" w:themeColor="accent5" w:sz="4" w:space="0"/>
        <w:bottom w:val="single" w:color="7BA79D" w:themeColor="accent5" w:sz="4" w:space="0"/>
      </w:tblBorders>
    </w:tblPr>
    <w:tblStylePr w:type="firstRow">
      <w:rPr>
        <w:b/>
        <w:bCs/>
      </w:rPr>
      <w:tcPr>
        <w:tcBorders>
          <w:bottom w:val="single" w:color="7BA79D" w:themeColor="accent5" w:sz="4" w:space="0"/>
        </w:tcBorders>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83">
    <w:name w:val="List Table 6 Colorful Accent 6"/>
    <w:basedOn w:val="106"/>
    <w:uiPriority w:val="51"/>
    <w:pPr>
      <w:spacing w:after="0" w:line="240" w:lineRule="auto"/>
    </w:pPr>
    <w:rPr>
      <w:color w:val="726868" w:themeColor="accent6" w:themeShade="BF"/>
    </w:rPr>
    <w:tblPr>
      <w:tblBorders>
        <w:top w:val="single" w:color="968C8C" w:themeColor="accent6" w:sz="4" w:space="0"/>
        <w:bottom w:val="single" w:color="968C8C" w:themeColor="accent6" w:sz="4" w:space="0"/>
      </w:tblBorders>
    </w:tblPr>
    <w:tblStylePr w:type="firstRow">
      <w:rPr>
        <w:b/>
        <w:bCs/>
      </w:rPr>
      <w:tcPr>
        <w:tcBorders>
          <w:bottom w:val="single" w:color="968C8C" w:themeColor="accent6" w:sz="4" w:space="0"/>
        </w:tcBorders>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84">
    <w:name w:val="List Table 7 Colorful"/>
    <w:basedOn w:val="106"/>
    <w:uiPriority w:val="52"/>
    <w:pPr>
      <w:spacing w:after="0"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1"/>
    <w:basedOn w:val="106"/>
    <w:uiPriority w:val="52"/>
    <w:pPr>
      <w:spacing w:after="0" w:line="240" w:lineRule="auto"/>
    </w:pPr>
    <w:rPr>
      <w:color w:val="558BB8" w:themeColor="accent1" w:themeShade="BF"/>
    </w:rPr>
    <w:tblStylePr w:type="firstRow">
      <w:rPr>
        <w:rFonts w:asciiTheme="majorHAnsi" w:hAnsiTheme="majorHAnsi" w:eastAsiaTheme="majorEastAsia" w:cstheme="majorBidi"/>
        <w:i/>
        <w:iCs/>
        <w:sz w:val="26"/>
      </w:r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4B6D2" w:themeColor="accent1" w:sz="4" w:space="0"/>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2"/>
    <w:basedOn w:val="106"/>
    <w:uiPriority w:val="52"/>
    <w:pPr>
      <w:spacing w:after="0" w:line="240" w:lineRule="auto"/>
    </w:pPr>
    <w:rPr>
      <w:color w:val="B95B22" w:themeColor="accent2" w:themeShade="BF"/>
    </w:rPr>
    <w:tblStylePr w:type="firstRow">
      <w:rPr>
        <w:rFonts w:asciiTheme="majorHAnsi" w:hAnsiTheme="majorHAnsi" w:eastAsiaTheme="majorEastAsia" w:cstheme="majorBidi"/>
        <w:i/>
        <w:iCs/>
        <w:sz w:val="26"/>
      </w:rPr>
      <w:tcPr>
        <w:tcBorders>
          <w:bottom w:val="single" w:color="DD8047"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D80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D8047"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D8047" w:themeColor="accent2" w:sz="4" w:space="0"/>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3"/>
    <w:basedOn w:val="106"/>
    <w:uiPriority w:val="52"/>
    <w:pPr>
      <w:spacing w:after="0" w:line="240" w:lineRule="auto"/>
    </w:pPr>
    <w:rPr>
      <w:color w:val="81875A" w:themeColor="accent3" w:themeShade="BF"/>
    </w:rPr>
    <w:tblStylePr w:type="firstRow">
      <w:rPr>
        <w:rFonts w:asciiTheme="majorHAnsi" w:hAnsiTheme="majorHAnsi" w:eastAsiaTheme="majorEastAsia" w:cstheme="majorBidi"/>
        <w:i/>
        <w:iCs/>
        <w:sz w:val="26"/>
      </w:rPr>
      <w:tcPr>
        <w:tcBorders>
          <w:bottom w:val="single" w:color="A5AB81"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B8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B81"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B81" w:themeColor="accent3" w:sz="4" w:space="0"/>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4"/>
    <w:basedOn w:val="106"/>
    <w:uiPriority w:val="52"/>
    <w:pPr>
      <w:spacing w:after="0" w:line="240" w:lineRule="auto"/>
    </w:pPr>
    <w:rPr>
      <w:color w:val="BA8F2D" w:themeColor="accent4" w:themeShade="BF"/>
    </w:rPr>
    <w:tblStylePr w:type="firstRow">
      <w:rPr>
        <w:rFonts w:asciiTheme="majorHAnsi" w:hAnsiTheme="majorHAnsi" w:eastAsiaTheme="majorEastAsia" w:cstheme="majorBidi"/>
        <w:i/>
        <w:iCs/>
        <w:sz w:val="26"/>
      </w:rPr>
      <w:tcPr>
        <w:tcBorders>
          <w:bottom w:val="single" w:color="D8B25C"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8B25C"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8B25C"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8B25C" w:themeColor="accent4" w:sz="4" w:space="0"/>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9">
    <w:name w:val="List Table 7 Colorful Accent 5"/>
    <w:basedOn w:val="106"/>
    <w:uiPriority w:val="52"/>
    <w:pPr>
      <w:spacing w:after="0" w:line="240" w:lineRule="auto"/>
    </w:pPr>
    <w:rPr>
      <w:color w:val="578379" w:themeColor="accent5" w:themeShade="BF"/>
    </w:rPr>
    <w:tblStylePr w:type="firstRow">
      <w:rPr>
        <w:rFonts w:asciiTheme="majorHAnsi" w:hAnsiTheme="majorHAnsi" w:eastAsiaTheme="majorEastAsia" w:cstheme="majorBidi"/>
        <w:i/>
        <w:iCs/>
        <w:sz w:val="26"/>
      </w:rPr>
      <w:tcPr>
        <w:tcBorders>
          <w:bottom w:val="single" w:color="7BA79D"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BA79D"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BA79D"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BA79D" w:themeColor="accent5" w:sz="4" w:space="0"/>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0">
    <w:name w:val="List Table 7 Colorful Accent 6"/>
    <w:basedOn w:val="106"/>
    <w:uiPriority w:val="52"/>
    <w:pPr>
      <w:spacing w:after="0" w:line="240" w:lineRule="auto"/>
    </w:pPr>
    <w:rPr>
      <w:color w:val="726868" w:themeColor="accent6" w:themeShade="BF"/>
    </w:rPr>
    <w:tblStylePr w:type="firstRow">
      <w:rPr>
        <w:rFonts w:asciiTheme="majorHAnsi" w:hAnsiTheme="majorHAnsi" w:eastAsiaTheme="majorEastAsia" w:cstheme="majorBidi"/>
        <w:i/>
        <w:iCs/>
        <w:sz w:val="26"/>
      </w:rPr>
      <w:tcPr>
        <w:tcBorders>
          <w:bottom w:val="single" w:color="968C8C"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68C8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68C8C"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68C8C" w:themeColor="accent6" w:sz="4" w:space="0"/>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1">
    <w:name w:val="Macro Text Char"/>
    <w:basedOn w:val="88"/>
    <w:link w:val="66"/>
    <w:semiHidden/>
    <w:uiPriority w:val="99"/>
    <w:rPr>
      <w:rFonts w:ascii="Consolas" w:hAnsi="Consolas"/>
      <w:sz w:val="22"/>
      <w:szCs w:val="20"/>
    </w:rPr>
  </w:style>
  <w:style w:type="character" w:customStyle="1" w:styleId="392">
    <w:name w:val="Mention"/>
    <w:basedOn w:val="88"/>
    <w:semiHidden/>
    <w:unhideWhenUsed/>
    <w:uiPriority w:val="99"/>
    <w:rPr>
      <w:color w:val="2B579A"/>
      <w:shd w:val="clear" w:color="auto" w:fill="E6E6E6"/>
    </w:rPr>
  </w:style>
  <w:style w:type="character" w:customStyle="1" w:styleId="393">
    <w:name w:val="Message Header Char"/>
    <w:basedOn w:val="88"/>
    <w:link w:val="67"/>
    <w:semiHidden/>
    <w:uiPriority w:val="99"/>
    <w:rPr>
      <w:rFonts w:asciiTheme="majorHAnsi" w:hAnsiTheme="majorHAnsi" w:eastAsiaTheme="majorEastAsia" w:cstheme="majorBidi"/>
      <w:sz w:val="24"/>
      <w:szCs w:val="24"/>
      <w:shd w:val="pct20" w:color="auto" w:fill="auto"/>
    </w:rPr>
  </w:style>
  <w:style w:type="character" w:customStyle="1" w:styleId="394">
    <w:name w:val="Note Heading Char"/>
    <w:basedOn w:val="88"/>
    <w:link w:val="70"/>
    <w:semiHidden/>
    <w:uiPriority w:val="99"/>
  </w:style>
  <w:style w:type="table" w:customStyle="1" w:styleId="395">
    <w:name w:val="Plain Table 1"/>
    <w:basedOn w:val="106"/>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6">
    <w:name w:val="Plain Table 2"/>
    <w:basedOn w:val="106"/>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7">
    <w:name w:val="Plain Table 3"/>
    <w:basedOn w:val="106"/>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8">
    <w:name w:val="Plain Table 4"/>
    <w:basedOn w:val="106"/>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9">
    <w:name w:val="Plain Table 5"/>
    <w:basedOn w:val="106"/>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400">
    <w:name w:val="Plain Text Char"/>
    <w:basedOn w:val="88"/>
    <w:link w:val="71"/>
    <w:semiHidden/>
    <w:uiPriority w:val="99"/>
    <w:rPr>
      <w:rFonts w:ascii="Consolas" w:hAnsi="Consolas"/>
      <w:sz w:val="22"/>
      <w:szCs w:val="21"/>
    </w:rPr>
  </w:style>
  <w:style w:type="character" w:customStyle="1" w:styleId="401">
    <w:name w:val="Salutation Char"/>
    <w:basedOn w:val="88"/>
    <w:link w:val="72"/>
    <w:semiHidden/>
    <w:uiPriority w:val="99"/>
  </w:style>
  <w:style w:type="character" w:customStyle="1" w:styleId="402">
    <w:name w:val="Signature Char"/>
    <w:basedOn w:val="88"/>
    <w:link w:val="73"/>
    <w:semiHidden/>
    <w:uiPriority w:val="99"/>
  </w:style>
  <w:style w:type="character" w:customStyle="1" w:styleId="403">
    <w:name w:val="Smart Hyperlink"/>
    <w:basedOn w:val="88"/>
    <w:semiHidden/>
    <w:unhideWhenUsed/>
    <w:uiPriority w:val="99"/>
    <w:rPr>
      <w:u w:val="dotted"/>
    </w:rPr>
  </w:style>
  <w:style w:type="paragraph" w:customStyle="1" w:styleId="404">
    <w:name w:val="TOC Heading"/>
    <w:basedOn w:val="2"/>
    <w:next w:val="1"/>
    <w:semiHidden/>
    <w:unhideWhenUsed/>
    <w:qFormat/>
    <w:uiPriority w:val="39"/>
    <w:pPr>
      <w:keepNext/>
      <w:keepLines/>
      <w:outlineLvl w:val="9"/>
    </w:pPr>
    <w:rPr>
      <w:rFonts w:eastAsiaTheme="majorEastAsia" w:cstheme="majorBidi"/>
    </w:rPr>
  </w:style>
  <w:style w:type="character" w:customStyle="1" w:styleId="405">
    <w:name w:val="Unresolved Mention"/>
    <w:basedOn w:val="88"/>
    <w:semiHidden/>
    <w:unhideWhenUsed/>
    <w:uiPriority w:val="99"/>
    <w:rPr>
      <w:color w:val="808080"/>
      <w:shd w:val="clear" w:color="auto" w:fill="E6E6E6"/>
    </w:rPr>
  </w:style>
  <w:style w:type="character" w:customStyle="1" w:styleId="406">
    <w:name w:val="Book Title"/>
    <w:basedOn w:val="88"/>
    <w:semiHidden/>
    <w:unhideWhenUsed/>
    <w:qFormat/>
    <w:uiPriority w:val="33"/>
    <w:rPr>
      <w:b/>
      <w:bCs/>
      <w:i/>
      <w:iCs/>
      <w:spacing w:val="0"/>
    </w:rPr>
  </w:style>
  <w:style w:type="character" w:customStyle="1" w:styleId="407">
    <w:name w:val="Intense Emphasis"/>
    <w:basedOn w:val="88"/>
    <w:semiHidden/>
    <w:unhideWhenUsed/>
    <w:qFormat/>
    <w:uiPriority w:val="21"/>
    <w:rPr>
      <w:i/>
      <w:iCs/>
      <w:color w:val="355D7E" w:themeColor="accent1" w:themeShade="80"/>
    </w:rPr>
  </w:style>
  <w:style w:type="character" w:customStyle="1" w:styleId="408">
    <w:name w:val="Intense Reference"/>
    <w:basedOn w:val="88"/>
    <w:semiHidden/>
    <w:unhideWhenUsed/>
    <w:qFormat/>
    <w:uiPriority w:val="32"/>
    <w:rPr>
      <w:b/>
      <w:bCs/>
      <w:smallCaps/>
      <w:color w:val="355D7E" w:themeColor="accent1" w:themeShade="80"/>
      <w:spacing w:val="0"/>
    </w:rPr>
  </w:style>
  <w:style w:type="paragraph" w:styleId="409">
    <w:name w:val="List Paragraph"/>
    <w:basedOn w:val="1"/>
    <w:unhideWhenUsed/>
    <w:qFormat/>
    <w:uiPriority w:val="34"/>
    <w:pPr>
      <w:ind w:left="720"/>
      <w:contextualSpacing/>
    </w:pPr>
  </w:style>
  <w:style w:type="paragraph" w:styleId="410">
    <w:name w:val="No Spacing"/>
    <w:semiHidden/>
    <w:unhideWhenUsed/>
    <w:qFormat/>
    <w:uiPriority w:val="99"/>
    <w:pPr>
      <w:spacing w:after="0" w:line="240" w:lineRule="auto"/>
    </w:pPr>
    <w:rPr>
      <w:rFonts w:cs="Times New Roman" w:asciiTheme="minorHAnsi" w:hAnsiTheme="minorHAnsi" w:eastAsiaTheme="minorHAnsi"/>
      <w:kern w:val="24"/>
      <w:sz w:val="23"/>
      <w:szCs w:val="23"/>
      <w:lang w:val="en-US" w:eastAsia="en-US" w:bidi="ar-SA"/>
      <w14:ligatures w14:val="standardContextual"/>
    </w:rPr>
  </w:style>
  <w:style w:type="character" w:styleId="411">
    <w:name w:val="Placeholder Text"/>
    <w:basedOn w:val="88"/>
    <w:semiHidden/>
    <w:uiPriority w:val="99"/>
    <w:rPr>
      <w:color w:val="595959" w:themeColor="text1" w:themeTint="A6"/>
      <w14:textFill>
        <w14:solidFill>
          <w14:schemeClr w14:val="tx1">
            <w14:lumMod w14:val="65000"/>
            <w14:lumOff w14:val="35000"/>
          </w14:schemeClr>
        </w14:solidFill>
      </w14:textFill>
    </w:rPr>
  </w:style>
  <w:style w:type="paragraph" w:styleId="412">
    <w:name w:val="Quote"/>
    <w:basedOn w:val="1"/>
    <w:next w:val="1"/>
    <w:link w:val="413"/>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13">
    <w:name w:val="Quote Char"/>
    <w:basedOn w:val="88"/>
    <w:link w:val="412"/>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14">
    <w:name w:val="Subtle Emphasis"/>
    <w:basedOn w:val="88"/>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15">
    <w:name w:val="Subtle Reference"/>
    <w:basedOn w:val="88"/>
    <w:semiHidden/>
    <w:unhideWhenUsed/>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5.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2503C92BF284588826F74B760E13FB2"/>
        <w:style w:val=""/>
        <w:category>
          <w:name w:val="General"/>
          <w:gallery w:val="placeholder"/>
        </w:category>
        <w:types>
          <w:type w:val="bbPlcHdr"/>
        </w:types>
        <w:behaviors>
          <w:behavior w:val="content"/>
        </w:behaviors>
        <w:description w:val=""/>
        <w:guid w:val="{49BD1009-F42E-4DB1-BB73-D6D4163BF30A}"/>
      </w:docPartPr>
      <w:docPartBody>
        <w:p>
          <w:pPr>
            <w:pStyle w:val="5"/>
          </w:pPr>
          <w:r>
            <w:t>title</w:t>
          </w:r>
        </w:p>
      </w:docPartBody>
    </w:docPart>
    <w:docPart>
      <w:docPartPr>
        <w:name w:val="897D861AED3D4759B1AAEEC4E153A2D0"/>
        <w:style w:val=""/>
        <w:category>
          <w:name w:val="General"/>
          <w:gallery w:val="placeholder"/>
        </w:category>
        <w:types>
          <w:type w:val="bbPlcHdr"/>
        </w:types>
        <w:behaviors>
          <w:behavior w:val="content"/>
        </w:behaviors>
        <w:description w:val=""/>
        <w:guid w:val="{ECFE0AD4-3770-4572-B102-55D11A4E96A8}"/>
      </w:docPartPr>
      <w:docPartBody>
        <w:p>
          <w:pPr>
            <w:pStyle w:val="9"/>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w Cen MT">
    <w:panose1 w:val="020B0602020104020603"/>
    <w:charset w:val="00"/>
    <w:family w:val="auto"/>
    <w:pitch w:val="default"/>
    <w:sig w:usb0="00000003" w:usb1="00000000" w:usb2="00000000" w:usb3="00000000" w:csb0="20000003" w:csb1="00000000"/>
  </w:font>
  <w:font w:name="华文仿宋">
    <w:altName w:val="Tw Cen MT"/>
    <w:panose1 w:val="00000000000000000000"/>
    <w:charset w:val="86"/>
    <w:family w:val="auto"/>
    <w:pitch w:val="default"/>
    <w:sig w:usb0="00000000" w:usb1="00000000" w:usb2="00000000" w:usb3="00000000" w:csb0="00000000" w:csb1="00000000"/>
  </w:font>
  <w:font w:name="华文仿宋">
    <w:altName w:val="Tw Cen MT"/>
    <w:panose1 w:val="00000000000000000000"/>
    <w:charset w:val="86"/>
    <w:family w:val="auto"/>
    <w:pitch w:val="default"/>
    <w:sig w:usb0="00000000" w:usb1="00000000" w:usb2="00000000" w:usb3="00000000" w:csb0="00000000" w:csb1="00000000"/>
  </w:font>
  <w:font w:name="华文仿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E71FA"/>
    <w:rsid w:val="00344F7C"/>
    <w:rsid w:val="009D0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1" w:name="Default Paragraph Font"/>
    <w:lsdException w:qFormat="1" w:unhideWhenUsed="0" w:uiPriority="2" w:semiHidden="0" w:name="Date"/>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link w:val="13"/>
    <w:qFormat/>
    <w:uiPriority w:val="9"/>
    <w:pPr>
      <w:spacing w:after="200" w:line="240" w:lineRule="auto"/>
      <w:contextualSpacing/>
      <w:outlineLvl w:val="0"/>
    </w:pPr>
    <w:rPr>
      <w:rFonts w:cs="Times New Roman" w:asciiTheme="majorHAnsi" w:hAnsiTheme="majorHAnsi" w:eastAsiaTheme="minorHAnsi"/>
      <w:caps/>
      <w:color w:val="775F55" w:themeColor="text2"/>
      <w:kern w:val="24"/>
      <w:sz w:val="32"/>
      <w:szCs w:val="32"/>
      <w14:textFill>
        <w14:solidFill>
          <w14:schemeClr w14:val="tx2"/>
        </w14:solidFill>
      </w14:textFill>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customStyle="1" w:styleId="5">
    <w:name w:val="22503C92BF284588826F74B760E13FB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6">
    <w:name w:val="Date"/>
    <w:basedOn w:val="1"/>
    <w:link w:val="7"/>
    <w:qFormat/>
    <w:uiPriority w:val="2"/>
    <w:pPr>
      <w:spacing w:after="0" w:line="276" w:lineRule="auto"/>
      <w:jc w:val="center"/>
    </w:pPr>
    <w:rPr>
      <w:rFonts w:cs="Times New Roman" w:eastAsiaTheme="minorHAnsi"/>
      <w:color w:val="FFFFFF" w:themeColor="background1"/>
      <w:kern w:val="24"/>
      <w:sz w:val="32"/>
      <w:szCs w:val="23"/>
      <w14:textFill>
        <w14:solidFill>
          <w14:schemeClr w14:val="bg1"/>
        </w14:solidFill>
      </w14:textFill>
      <w14:ligatures w14:val="standardContextual"/>
    </w:rPr>
  </w:style>
  <w:style w:type="character" w:customStyle="1" w:styleId="7">
    <w:name w:val="Date Char"/>
    <w:basedOn w:val="3"/>
    <w:link w:val="6"/>
    <w:qFormat/>
    <w:uiPriority w:val="2"/>
    <w:rPr>
      <w:rFonts w:cs="Times New Roman" w:eastAsiaTheme="minorHAnsi"/>
      <w:color w:val="FFFFFF" w:themeColor="background1"/>
      <w:kern w:val="24"/>
      <w:sz w:val="32"/>
      <w:szCs w:val="23"/>
      <w14:textFill>
        <w14:solidFill>
          <w14:schemeClr w14:val="bg1"/>
        </w14:solidFill>
      </w14:textFill>
      <w14:ligatures w14:val="standardContextual"/>
    </w:rPr>
  </w:style>
  <w:style w:type="paragraph" w:customStyle="1" w:styleId="8">
    <w:name w:val="44B67FFBA7A946B7B52148FA49BF681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97D861AED3D4759B1AAEEC4E153A2D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66CF2974BA9C43C0804B47532E1D05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2C3C13B19F3347E79A8298667386DD4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B147E173BB854C8CBB3C3089E8A6FBE1"/>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customStyle="1" w:styleId="13">
    <w:name w:val="Heading 1 Char"/>
    <w:basedOn w:val="3"/>
    <w:link w:val="2"/>
    <w:qFormat/>
    <w:uiPriority w:val="9"/>
    <w:rPr>
      <w:rFonts w:cs="Times New Roman" w:asciiTheme="majorHAnsi" w:hAnsiTheme="majorHAnsi" w:eastAsiaTheme="minorHAnsi"/>
      <w:caps/>
      <w:color w:val="775F55" w:themeColor="text2"/>
      <w:kern w:val="24"/>
      <w:sz w:val="32"/>
      <w:szCs w:val="32"/>
      <w14:textFill>
        <w14:solidFill>
          <w14:schemeClr w14:val="tx2"/>
        </w14:solidFill>
      </w14:textFill>
      <w14:ligatures w14:val="standardContextual"/>
    </w:rPr>
  </w:style>
  <w:style w:type="paragraph" w:customStyle="1" w:styleId="14">
    <w:name w:val="684F0DD27A47454883A2F54273FD02C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A338507C20A84D4DA8FD964FCD5374A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4AFB52BF16443129C6A946D3C97C35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CBB1F3C95D57443DA94936DF316825F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90223CAD78F5457F9A93E4817E2826E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A1D516BC4B6A4526BEAFFAAE6AC49A5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B24C168CF5B4FA688F1B2F9E93824D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63275C50050C48609F59C6CD910ED94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3364CD7683EE45A4A57EC052B44AB1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D01D67C732A84888BE4F462596A236D8"/>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24">
    <w:name w:val="Placeholder Text"/>
    <w:basedOn w:val="3"/>
    <w:semiHidden/>
    <w:qFormat/>
    <w:uiPriority w:val="99"/>
    <w:rPr>
      <w:color w:val="595959" w:themeColor="text1" w:themeTint="A6"/>
      <w14:textFill>
        <w14:solidFill>
          <w14:schemeClr w14:val="tx1">
            <w14:lumMod w14:val="65000"/>
            <w14:lumOff w14:val="35000"/>
          </w14:schemeClr>
        </w14:solidFill>
      </w14:textFill>
    </w:rPr>
  </w:style>
</w:style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EDDA9-B811-4D59-ADAE-820E6791841B}">
  <ds:schemaRefs/>
</ds:datastoreItem>
</file>

<file path=customXml/itemProps3.xml><?xml version="1.0" encoding="utf-8"?>
<ds:datastoreItem xmlns:ds="http://schemas.openxmlformats.org/officeDocument/2006/customXml" ds:itemID="{B4FD70F4-3D7E-4CBE-B294-4E7E752EA096}">
  <ds:schemaRefs/>
</ds:datastoreItem>
</file>

<file path=customXml/itemProps4.xml><?xml version="1.0" encoding="utf-8"?>
<ds:datastoreItem xmlns:ds="http://schemas.openxmlformats.org/officeDocument/2006/customXml" ds:itemID="{25DAB33B-A2A8-4F91-A156-7431C01F17E5}">
  <ds:schemaRefs/>
</ds:datastoreItem>
</file>

<file path=customXml/itemProps5.xml><?xml version="1.0" encoding="utf-8"?>
<ds:datastoreItem xmlns:ds="http://schemas.openxmlformats.org/officeDocument/2006/customXml" ds:itemID="{BE167019-F687-45A2-918B-73924D0D2834}">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Pages>13</Pages>
  <Words>1618</Words>
  <Characters>9226</Characters>
  <Lines>76</Lines>
  <Paragraphs>21</Paragraphs>
  <TotalTime>1</TotalTime>
  <ScaleCrop>false</ScaleCrop>
  <LinksUpToDate>false</LinksUpToDate>
  <CharactersWithSpaces>10823</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2019-02-05T17:59:00Z</dcterms:created>
  <dcterms:modified xsi:type="dcterms:W3CDTF">2020-09-18T17:08:55Z</dcterms:modified>
  <dc:subject>IBM Capstone project</dc:subject>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1033-11.2.0.9665</vt:lpwstr>
  </property>
</Properties>
</file>